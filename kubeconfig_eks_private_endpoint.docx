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B3CF" w14:textId="03507F22" w:rsidR="00A821B3" w:rsidRDefault="00E90026">
      <w:pPr>
        <w:pStyle w:val="Title"/>
      </w:pPr>
      <w:r>
        <w:t xml:space="preserve">Kubernetes </w:t>
      </w:r>
      <w:proofErr w:type="spellStart"/>
      <w:r>
        <w:t>Kubeconfig</w:t>
      </w:r>
      <w:proofErr w:type="spellEnd"/>
      <w:r>
        <w:t xml:space="preserve"> &amp; Connecting to Private Endpoint EKS Cluster</w:t>
      </w:r>
    </w:p>
    <w:p w14:paraId="2FE314CB" w14:textId="77777777" w:rsidR="00A821B3" w:rsidRDefault="00E90026">
      <w:pPr>
        <w:pStyle w:val="Heading1"/>
      </w:pPr>
      <w:r>
        <w:t>1. What is kubeconfig in Kubernetes?</w:t>
      </w:r>
    </w:p>
    <w:p w14:paraId="35A18EAE" w14:textId="77777777" w:rsidR="00A821B3" w:rsidRDefault="00E90026">
      <w:r>
        <w:t xml:space="preserve">A kubeconfig file is a YAML configuration file used by Kubernetes command-line tools like kubectl to connect to clusters. It contains all the </w:t>
      </w:r>
      <w:r>
        <w:t>details needed for authentication and communication.</w:t>
      </w:r>
    </w:p>
    <w:p w14:paraId="11EB885F" w14:textId="4229EBFB" w:rsidR="00A821B3" w:rsidRDefault="00E90026">
      <w:r>
        <w:t xml:space="preserve"> Default location:</w:t>
      </w:r>
    </w:p>
    <w:p w14:paraId="13DB7237" w14:textId="77777777" w:rsidR="00A821B3" w:rsidRDefault="00E90026">
      <w:r>
        <w:t>~/.kube/config</w:t>
      </w:r>
    </w:p>
    <w:p w14:paraId="64B96951" w14:textId="33CBF47C" w:rsidR="00A821B3" w:rsidRDefault="00E90026">
      <w:r>
        <w:t>Key components:</w:t>
      </w:r>
    </w:p>
    <w:p w14:paraId="380A3140" w14:textId="77777777" w:rsidR="00A821B3" w:rsidRDefault="00E90026">
      <w:r>
        <w:t>- clusters → Defines the Kubernetes cluster API server endpoint and CA certificate.</w:t>
      </w:r>
    </w:p>
    <w:p w14:paraId="7A104282" w14:textId="77777777" w:rsidR="00A821B3" w:rsidRDefault="00E90026">
      <w:r>
        <w:t>- users → Authentication details (AWS IAM, tokens, certificates,</w:t>
      </w:r>
      <w:r>
        <w:t xml:space="preserve"> etc.).</w:t>
      </w:r>
    </w:p>
    <w:p w14:paraId="5CD46265" w14:textId="77777777" w:rsidR="00A821B3" w:rsidRDefault="00E90026">
      <w:r>
        <w:t>- contexts → A combination of cluster + user + namespace.</w:t>
      </w:r>
    </w:p>
    <w:p w14:paraId="5ACFAF8E" w14:textId="77777777" w:rsidR="00A821B3" w:rsidRDefault="00E90026">
      <w:r>
        <w:t>- current-context → The default context used by kubectl commands.</w:t>
      </w:r>
    </w:p>
    <w:p w14:paraId="6C8EC5E1" w14:textId="77777777" w:rsidR="00A821B3" w:rsidRDefault="00E90026">
      <w:r>
        <w:t>🔍</w:t>
      </w:r>
      <w:r>
        <w:t xml:space="preserve"> Example kubeconfig snippet:</w:t>
      </w:r>
    </w:p>
    <w:p w14:paraId="3C4A4D23" w14:textId="77777777" w:rsidR="00A821B3" w:rsidRDefault="00E90026">
      <w:r>
        <w:t>apiVersion: v1</w:t>
      </w:r>
      <w:r>
        <w:br/>
        <w:t>kind: Config</w:t>
      </w:r>
      <w:r>
        <w:br/>
        <w:t>clusters:</w:t>
      </w:r>
      <w:r>
        <w:br/>
        <w:t>- cluster:</w:t>
      </w:r>
      <w:r>
        <w:br/>
        <w:t xml:space="preserve">    server: https://ABCD1234.gr7.us-east-1.e</w:t>
      </w:r>
      <w:r>
        <w:t>ks.amazonaws.com</w:t>
      </w:r>
      <w:r>
        <w:br/>
        <w:t xml:space="preserve">    certificate-authority-data: &lt;base64-encoded-ca&gt;</w:t>
      </w:r>
      <w:r>
        <w:br/>
        <w:t xml:space="preserve">  name: my-eks-cluster</w:t>
      </w:r>
      <w:r>
        <w:br/>
        <w:t>users:</w:t>
      </w:r>
      <w:r>
        <w:br/>
        <w:t>- name: aws-user</w:t>
      </w:r>
      <w:r>
        <w:br/>
        <w:t xml:space="preserve">  user:</w:t>
      </w:r>
      <w:r>
        <w:br/>
        <w:t xml:space="preserve">    exec:</w:t>
      </w:r>
      <w:r>
        <w:br/>
        <w:t xml:space="preserve">      apiVersion: client.authentication.k8s.io/v1beta1</w:t>
      </w:r>
      <w:r>
        <w:br/>
        <w:t xml:space="preserve">      command: aws</w:t>
      </w:r>
      <w:r>
        <w:br/>
        <w:t xml:space="preserve">      args:</w:t>
      </w:r>
      <w:r>
        <w:br/>
        <w:t xml:space="preserve">        - eks</w:t>
      </w:r>
      <w:r>
        <w:br/>
        <w:t xml:space="preserve">        - get-token</w:t>
      </w:r>
      <w:r>
        <w:br/>
        <w:t xml:space="preserve">  </w:t>
      </w:r>
      <w:r>
        <w:t xml:space="preserve">      - --cluster-name</w:t>
      </w:r>
      <w:r>
        <w:br/>
        <w:t xml:space="preserve">        - my-eks-cluster</w:t>
      </w:r>
      <w:r>
        <w:br/>
        <w:t>contexts:</w:t>
      </w:r>
      <w:r>
        <w:br/>
      </w:r>
      <w:r>
        <w:lastRenderedPageBreak/>
        <w:t>- context:</w:t>
      </w:r>
      <w:r>
        <w:br/>
        <w:t xml:space="preserve">    cluster: my-eks-cluster</w:t>
      </w:r>
      <w:r>
        <w:br/>
        <w:t xml:space="preserve">    user: aws-user</w:t>
      </w:r>
      <w:r>
        <w:br/>
        <w:t xml:space="preserve">    namespace: default</w:t>
      </w:r>
      <w:r>
        <w:br/>
        <w:t xml:space="preserve">  name: my-context</w:t>
      </w:r>
      <w:r>
        <w:br/>
        <w:t>current-context: my-context</w:t>
      </w:r>
    </w:p>
    <w:p w14:paraId="097E100F" w14:textId="77777777" w:rsidR="00A821B3" w:rsidRDefault="00E90026">
      <w:pPr>
        <w:pStyle w:val="Heading1"/>
      </w:pPr>
      <w:r>
        <w:t>2. Connecting to a Private Endpoint EKS Cluster</w:t>
      </w:r>
    </w:p>
    <w:p w14:paraId="443AC8D8" w14:textId="77777777" w:rsidR="00A821B3" w:rsidRDefault="00E90026">
      <w:r>
        <w:t>When creating an Amazo</w:t>
      </w:r>
      <w:r>
        <w:t>n EKS cluster, the Kubernetes API server endpoint can be Public, Private, or Both.</w:t>
      </w:r>
    </w:p>
    <w:p w14:paraId="1E37E58E" w14:textId="77777777" w:rsidR="00A821B3" w:rsidRDefault="00E90026">
      <w:r>
        <w:t>- Public → Accessible over the internet (with IAM authentication and security groups).</w:t>
      </w:r>
    </w:p>
    <w:p w14:paraId="616E3F51" w14:textId="77777777" w:rsidR="00A821B3" w:rsidRDefault="00E90026">
      <w:r>
        <w:t>- Private → Accessible only within the VPC.</w:t>
      </w:r>
    </w:p>
    <w:p w14:paraId="5D7FF23F" w14:textId="77777777" w:rsidR="00A821B3" w:rsidRDefault="00E90026">
      <w:r>
        <w:t>- Both → Combination of the above.</w:t>
      </w:r>
    </w:p>
    <w:p w14:paraId="107D4357" w14:textId="1FF17FBA" w:rsidR="00A821B3" w:rsidRDefault="00E90026">
      <w:pPr>
        <w:pStyle w:val="Heading2"/>
      </w:pPr>
      <w:r>
        <w:t>Priv</w:t>
      </w:r>
      <w:r>
        <w:t>ate Endpoint Requirements</w:t>
      </w:r>
    </w:p>
    <w:p w14:paraId="308D1C06" w14:textId="77777777" w:rsidR="00A821B3" w:rsidRDefault="00E90026">
      <w:r>
        <w:t>To connect to a private-only endpoint, your client machine must have network access to the VPC hosting the EKS cluster.</w:t>
      </w:r>
    </w:p>
    <w:p w14:paraId="3078ED98" w14:textId="77777777" w:rsidR="00A821B3" w:rsidRDefault="00E90026">
      <w:r>
        <w:t>✅</w:t>
      </w:r>
      <w:r>
        <w:t xml:space="preserve"> Options to achieve this:</w:t>
      </w:r>
    </w:p>
    <w:p w14:paraId="2A3FAAC6" w14:textId="77777777" w:rsidR="00A821B3" w:rsidRDefault="00E90026">
      <w:r>
        <w:t>1. VPN Connection → Use AWS Client VPN, OpenVPN, or a third-party VPN.</w:t>
      </w:r>
    </w:p>
    <w:p w14:paraId="67873D80" w14:textId="77777777" w:rsidR="00A821B3" w:rsidRDefault="00E90026">
      <w:r>
        <w:t>2. AWS Direc</w:t>
      </w:r>
      <w:r>
        <w:t>t Connect → For on-premise environments, establish a Direct Connect link to the VPC.</w:t>
      </w:r>
    </w:p>
    <w:p w14:paraId="4A4F53F5" w14:textId="77777777" w:rsidR="00A821B3" w:rsidRDefault="00E90026">
      <w:r>
        <w:t>3. Bastion Host (Jump Box) → Deploy an EC2 instance in the VPC, SSH into it, and run kubectl commands from there.</w:t>
      </w:r>
    </w:p>
    <w:p w14:paraId="6054AC87" w14:textId="77777777" w:rsidR="00A821B3" w:rsidRDefault="00E90026">
      <w:r>
        <w:t>4. AWS PrivateLink / VPC Peering → Connect from another V</w:t>
      </w:r>
      <w:r>
        <w:t>PC using PrivateLink or VPC peering.</w:t>
      </w:r>
    </w:p>
    <w:p w14:paraId="2B6B9EAC" w14:textId="20DDC670" w:rsidR="00A821B3" w:rsidRDefault="00E90026">
      <w:pPr>
        <w:pStyle w:val="Heading2"/>
      </w:pPr>
      <w:r>
        <w:t xml:space="preserve">Steps to Configure </w:t>
      </w:r>
      <w:proofErr w:type="spellStart"/>
      <w:r>
        <w:t>kubeconfig</w:t>
      </w:r>
      <w:proofErr w:type="spellEnd"/>
    </w:p>
    <w:p w14:paraId="5AB2E7FA" w14:textId="77777777" w:rsidR="00A821B3" w:rsidRDefault="00E90026">
      <w:r>
        <w:t>Run the following command from a machine that has network access:</w:t>
      </w:r>
    </w:p>
    <w:p w14:paraId="1C7A4434" w14:textId="77777777" w:rsidR="00A821B3" w:rsidRDefault="00E90026">
      <w:r>
        <w:t>aws eks update-kubeconfig --region &lt;region&gt; --name &lt;cluster_name&gt;</w:t>
      </w:r>
    </w:p>
    <w:p w14:paraId="19974553" w14:textId="77777777" w:rsidR="00A821B3" w:rsidRDefault="00E90026">
      <w:r>
        <w:t>Test the connection:</w:t>
      </w:r>
    </w:p>
    <w:p w14:paraId="5B4B5119" w14:textId="4E2B529C" w:rsidR="00A821B3" w:rsidRDefault="00E90026">
      <w:proofErr w:type="spellStart"/>
      <w:r>
        <w:t>kubectl</w:t>
      </w:r>
      <w:proofErr w:type="spellEnd"/>
      <w:r>
        <w:t xml:space="preserve"> get svc</w:t>
      </w:r>
    </w:p>
    <w:p w14:paraId="6F0CFEE4" w14:textId="77777777" w:rsidR="00E90026" w:rsidRDefault="00E90026"/>
    <w:p w14:paraId="73732503" w14:textId="77777777" w:rsidR="00A821B3" w:rsidRDefault="00E90026">
      <w:pPr>
        <w:pStyle w:val="Heading2"/>
      </w:pPr>
      <w:r>
        <w:lastRenderedPageBreak/>
        <w:t>📊</w:t>
      </w:r>
      <w:r>
        <w:t xml:space="preserve"> </w:t>
      </w:r>
      <w:r>
        <w:t>Architecture Diagram</w:t>
      </w:r>
    </w:p>
    <w:p w14:paraId="326F1655" w14:textId="335C66E6" w:rsidR="00E90026" w:rsidRDefault="00E90026">
      <w:r w:rsidRPr="00E90026">
        <w:drawing>
          <wp:inline distT="0" distB="0" distL="0" distR="0" wp14:anchorId="7AE45949" wp14:editId="777CE16A">
            <wp:extent cx="54864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21B3"/>
    <w:rsid w:val="00AA1D8D"/>
    <w:rsid w:val="00B47730"/>
    <w:rsid w:val="00CB0664"/>
    <w:rsid w:val="00E900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99D3B"/>
  <w14:defaultImageDpi w14:val="300"/>
  <w15:docId w15:val="{D73B5071-6682-434F-BA83-C82B2432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mittal</cp:lastModifiedBy>
  <cp:revision>2</cp:revision>
  <dcterms:created xsi:type="dcterms:W3CDTF">2013-12-23T23:15:00Z</dcterms:created>
  <dcterms:modified xsi:type="dcterms:W3CDTF">2025-09-09T04:10:00Z</dcterms:modified>
  <cp:category/>
</cp:coreProperties>
</file>