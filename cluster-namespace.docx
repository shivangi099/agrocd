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8286" w14:textId="77777777" w:rsidR="00540184" w:rsidRDefault="00540184">
      <w:pPr>
        <w:pStyle w:val="Heading1"/>
      </w:pPr>
    </w:p>
    <w:p w14:paraId="0749150B" w14:textId="12137CB2" w:rsidR="00A04623" w:rsidRDefault="0037213D">
      <w:pPr>
        <w:pStyle w:val="Heading1"/>
        <w:rPr>
          <w:sz w:val="32"/>
          <w:szCs w:val="32"/>
        </w:rPr>
      </w:pPr>
      <w:r w:rsidRPr="0037213D">
        <w:rPr>
          <w:sz w:val="32"/>
          <w:szCs w:val="32"/>
        </w:rPr>
        <w:t>Kubernetes Resources: Cluster Scoped  and  Namespace Scoped</w:t>
      </w:r>
    </w:p>
    <w:p w14:paraId="42A9E79C" w14:textId="77777777" w:rsidR="001A7B4B" w:rsidRDefault="001A7B4B" w:rsidP="001A7B4B">
      <w:pPr>
        <w:pStyle w:val="Heading3"/>
      </w:pPr>
      <w:r>
        <w:rPr>
          <w:rFonts w:ascii="Segoe UI Emoji" w:hAnsi="Segoe UI Emoji" w:cs="Segoe UI Emoji"/>
        </w:rPr>
        <w:t>🔹</w:t>
      </w:r>
      <w:r>
        <w:t xml:space="preserve"> What is a Kubernetes Cluster?</w:t>
      </w:r>
    </w:p>
    <w:p w14:paraId="0B2724C4" w14:textId="77777777" w:rsidR="001A7B4B" w:rsidRDefault="001A7B4B" w:rsidP="001A7B4B">
      <w:pPr>
        <w:pStyle w:val="NormalWeb"/>
      </w:pPr>
      <w:r>
        <w:t xml:space="preserve">A </w:t>
      </w:r>
      <w:r>
        <w:rPr>
          <w:rStyle w:val="Strong"/>
        </w:rPr>
        <w:t>Kubernetes cluster</w:t>
      </w:r>
      <w:r>
        <w:t xml:space="preserve"> is a group of machines (nodes) that run containerized applications managed by Kubernetes. It has two main parts:</w:t>
      </w:r>
    </w:p>
    <w:p w14:paraId="77BA258D" w14:textId="77777777" w:rsidR="001A7B4B" w:rsidRDefault="001A7B4B" w:rsidP="001A7B4B">
      <w:pPr>
        <w:pStyle w:val="NormalWeb"/>
        <w:numPr>
          <w:ilvl w:val="0"/>
          <w:numId w:val="16"/>
        </w:numPr>
      </w:pPr>
      <w:r>
        <w:rPr>
          <w:rStyle w:val="Strong"/>
        </w:rPr>
        <w:t>Master/Control Plane</w:t>
      </w:r>
      <w:r>
        <w:t xml:space="preserve"> – manages the cluster (API server, scheduler, controller manager, etcd).</w:t>
      </w:r>
    </w:p>
    <w:p w14:paraId="3B3F94D3" w14:textId="77777777" w:rsidR="001A7B4B" w:rsidRDefault="001A7B4B" w:rsidP="001A7B4B">
      <w:pPr>
        <w:pStyle w:val="NormalWeb"/>
        <w:numPr>
          <w:ilvl w:val="0"/>
          <w:numId w:val="16"/>
        </w:numPr>
      </w:pPr>
      <w:r>
        <w:rPr>
          <w:rStyle w:val="Strong"/>
        </w:rPr>
        <w:t>Worker Nodes</w:t>
      </w:r>
      <w:r>
        <w:t xml:space="preserve"> – run your applications inside pods (containers).</w:t>
      </w:r>
    </w:p>
    <w:p w14:paraId="3BDCC03F" w14:textId="77777777" w:rsidR="001A7B4B" w:rsidRDefault="001A7B4B" w:rsidP="001A7B4B">
      <w:pPr>
        <w:pStyle w:val="Heading2"/>
      </w:pPr>
      <w:r>
        <w:rPr>
          <w:rFonts w:ascii="Segoe UI Emoji" w:hAnsi="Segoe UI Emoji" w:cs="Segoe UI Emoji"/>
        </w:rPr>
        <w:t>🔹</w:t>
      </w:r>
      <w:r>
        <w:t xml:space="preserve"> Why </w:t>
      </w:r>
      <w:r>
        <w:rPr>
          <w:rStyle w:val="Strong"/>
          <w:b/>
          <w:bCs/>
        </w:rPr>
        <w:t>Cluster</w:t>
      </w:r>
      <w:r>
        <w:t>?</w:t>
      </w:r>
    </w:p>
    <w:p w14:paraId="1EC80C27" w14:textId="77777777" w:rsidR="001A7B4B" w:rsidRDefault="001A7B4B" w:rsidP="001A7B4B">
      <w:pPr>
        <w:pStyle w:val="NormalWeb"/>
      </w:pPr>
      <w:r>
        <w:t xml:space="preserve">A </w:t>
      </w:r>
      <w:r>
        <w:rPr>
          <w:rStyle w:val="Strong"/>
        </w:rPr>
        <w:t>Kubernetes cluster</w:t>
      </w:r>
      <w:r>
        <w:t xml:space="preserve"> is needed because:</w:t>
      </w:r>
    </w:p>
    <w:p w14:paraId="7B86F0C8" w14:textId="77777777" w:rsidR="001A7B4B" w:rsidRDefault="001A7B4B" w:rsidP="001A7B4B">
      <w:pPr>
        <w:pStyle w:val="NormalWeb"/>
        <w:numPr>
          <w:ilvl w:val="0"/>
          <w:numId w:val="17"/>
        </w:numPr>
      </w:pPr>
      <w:r>
        <w:t>It gives you a group of machines (nodes) managed together.</w:t>
      </w:r>
    </w:p>
    <w:p w14:paraId="02D026D7" w14:textId="77777777" w:rsidR="001A7B4B" w:rsidRDefault="001A7B4B" w:rsidP="001A7B4B">
      <w:pPr>
        <w:pStyle w:val="NormalWeb"/>
        <w:numPr>
          <w:ilvl w:val="0"/>
          <w:numId w:val="17"/>
        </w:numPr>
      </w:pPr>
      <w:r>
        <w:t xml:space="preserve">It runs your </w:t>
      </w:r>
      <w:r>
        <w:rPr>
          <w:rStyle w:val="Strong"/>
        </w:rPr>
        <w:t>containerized apps</w:t>
      </w:r>
      <w:r>
        <w:t xml:space="preserve"> in a reliable, scalable way.</w:t>
      </w:r>
    </w:p>
    <w:p w14:paraId="066EB517" w14:textId="77777777" w:rsidR="001A7B4B" w:rsidRDefault="001A7B4B" w:rsidP="001A7B4B">
      <w:pPr>
        <w:pStyle w:val="NormalWeb"/>
        <w:numPr>
          <w:ilvl w:val="0"/>
          <w:numId w:val="17"/>
        </w:numPr>
      </w:pPr>
      <w:r>
        <w:t>It handles:</w:t>
      </w:r>
    </w:p>
    <w:p w14:paraId="6025E290" w14:textId="77777777" w:rsidR="001A7B4B" w:rsidRDefault="001A7B4B" w:rsidP="001A7B4B">
      <w:pPr>
        <w:pStyle w:val="NormalWeb"/>
        <w:numPr>
          <w:ilvl w:val="1"/>
          <w:numId w:val="17"/>
        </w:numPr>
      </w:pPr>
      <w:r>
        <w:rPr>
          <w:rStyle w:val="Strong"/>
        </w:rPr>
        <w:t>High availability</w:t>
      </w:r>
      <w:r>
        <w:t xml:space="preserve"> (if one node fails, pods can move to another).</w:t>
      </w:r>
    </w:p>
    <w:p w14:paraId="2871896B" w14:textId="77777777" w:rsidR="001A7B4B" w:rsidRDefault="001A7B4B" w:rsidP="001A7B4B">
      <w:pPr>
        <w:pStyle w:val="NormalWeb"/>
        <w:numPr>
          <w:ilvl w:val="1"/>
          <w:numId w:val="17"/>
        </w:numPr>
      </w:pPr>
      <w:r>
        <w:rPr>
          <w:rStyle w:val="Strong"/>
        </w:rPr>
        <w:t>Scaling</w:t>
      </w:r>
      <w:r>
        <w:t xml:space="preserve"> (add/remove replicas of apps easily).</w:t>
      </w:r>
    </w:p>
    <w:p w14:paraId="26B193A2" w14:textId="77777777" w:rsidR="001A7B4B" w:rsidRDefault="001A7B4B" w:rsidP="001A7B4B">
      <w:pPr>
        <w:pStyle w:val="NormalWeb"/>
        <w:numPr>
          <w:ilvl w:val="1"/>
          <w:numId w:val="17"/>
        </w:numPr>
      </w:pPr>
      <w:r>
        <w:rPr>
          <w:rStyle w:val="Strong"/>
        </w:rPr>
        <w:t>Load balancing</w:t>
      </w:r>
      <w:r>
        <w:t xml:space="preserve"> between pods.</w:t>
      </w:r>
    </w:p>
    <w:p w14:paraId="05796574" w14:textId="5AC295B4" w:rsidR="001A7B4B" w:rsidRDefault="001A7B4B" w:rsidP="001A7B4B">
      <w:pPr>
        <w:pStyle w:val="NormalWeb"/>
        <w:numPr>
          <w:ilvl w:val="1"/>
          <w:numId w:val="17"/>
        </w:numPr>
      </w:pPr>
      <w:r>
        <w:rPr>
          <w:rStyle w:val="Strong"/>
        </w:rPr>
        <w:t>Self-healing</w:t>
      </w:r>
      <w:r>
        <w:t xml:space="preserve"> (restarts failed pods).</w:t>
      </w:r>
    </w:p>
    <w:p w14:paraId="75F5EED5" w14:textId="76D8566A" w:rsidR="00733566" w:rsidRDefault="00733566" w:rsidP="00733566">
      <w:pPr>
        <w:pStyle w:val="NormalWeb"/>
      </w:pPr>
    </w:p>
    <w:p w14:paraId="64781638" w14:textId="6B856DEC" w:rsidR="00733566" w:rsidRDefault="00733566" w:rsidP="00733566">
      <w:pPr>
        <w:pStyle w:val="NormalWeb"/>
      </w:pPr>
      <w:r w:rsidRPr="00733566">
        <w:lastRenderedPageBreak/>
        <w:drawing>
          <wp:inline distT="0" distB="0" distL="0" distR="0" wp14:anchorId="78D6F117" wp14:editId="07BF93F3">
            <wp:extent cx="5486400" cy="2913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13380"/>
                    </a:xfrm>
                    <a:prstGeom prst="rect">
                      <a:avLst/>
                    </a:prstGeom>
                  </pic:spPr>
                </pic:pic>
              </a:graphicData>
            </a:graphic>
          </wp:inline>
        </w:drawing>
      </w:r>
    </w:p>
    <w:p w14:paraId="1A1EB923" w14:textId="77777777" w:rsidR="001A7B4B" w:rsidRPr="001A7B4B" w:rsidRDefault="001A7B4B" w:rsidP="001A7B4B">
      <w:pPr>
        <w:rPr>
          <w:b/>
          <w:bCs/>
          <w:sz w:val="32"/>
          <w:szCs w:val="32"/>
        </w:rPr>
      </w:pPr>
    </w:p>
    <w:p w14:paraId="19B8E99E" w14:textId="77777777" w:rsidR="00A04623" w:rsidRDefault="0037213D">
      <w:pPr>
        <w:pStyle w:val="Heading2"/>
      </w:pPr>
      <w:r>
        <w:t>1. Cluster Scoped Resources</w:t>
      </w:r>
    </w:p>
    <w:p w14:paraId="65E702BA" w14:textId="77777777" w:rsidR="00A04623" w:rsidRDefault="0037213D">
      <w:pPr>
        <w:pStyle w:val="Heading3"/>
      </w:pPr>
      <w:r>
        <w:t>Node</w:t>
      </w:r>
    </w:p>
    <w:p w14:paraId="6A60797A" w14:textId="77777777" w:rsidR="00A04623" w:rsidRDefault="0037213D">
      <w:r>
        <w:t>What: A worker machine in Kubernetes where pods are scheduled.</w:t>
      </w:r>
    </w:p>
    <w:p w14:paraId="12212A58" w14:textId="77777777" w:rsidR="00A04623" w:rsidRDefault="0037213D">
      <w:r>
        <w:t>Why: Nodes provide the compute power (CPU, RAM, storage) to run workloads.</w:t>
      </w:r>
    </w:p>
    <w:p w14:paraId="1D623076" w14:textId="77777777" w:rsidR="00A04623" w:rsidRPr="00540184" w:rsidRDefault="0037213D">
      <w:pPr>
        <w:rPr>
          <w:b/>
          <w:bCs/>
          <w:sz w:val="24"/>
          <w:szCs w:val="24"/>
        </w:rPr>
      </w:pPr>
      <w:r w:rsidRPr="00540184">
        <w:rPr>
          <w:b/>
          <w:bCs/>
          <w:sz w:val="24"/>
          <w:szCs w:val="24"/>
        </w:rPr>
        <w:t>Command: kubectl get nodes</w:t>
      </w:r>
    </w:p>
    <w:p w14:paraId="5AE9E513" w14:textId="77777777" w:rsidR="00A04623" w:rsidRDefault="0037213D">
      <w:pPr>
        <w:pStyle w:val="Heading3"/>
      </w:pPr>
      <w:r>
        <w:t>PersistentVolume (PV)</w:t>
      </w:r>
    </w:p>
    <w:p w14:paraId="5A05EB4F" w14:textId="77777777" w:rsidR="00A04623" w:rsidRDefault="0037213D">
      <w:r>
        <w:t>What: A piece of storage in the cluster provisioned by an administrator or dynamically.</w:t>
      </w:r>
    </w:p>
    <w:p w14:paraId="302114A2" w14:textId="77777777" w:rsidR="00A04623" w:rsidRDefault="0037213D">
      <w:r>
        <w:t>Why: Provides storage resources independent of any namespace.</w:t>
      </w:r>
    </w:p>
    <w:p w14:paraId="00216A04" w14:textId="77777777" w:rsidR="00A04623" w:rsidRPr="00540184" w:rsidRDefault="0037213D">
      <w:pPr>
        <w:rPr>
          <w:b/>
          <w:bCs/>
          <w:sz w:val="24"/>
          <w:szCs w:val="24"/>
        </w:rPr>
      </w:pPr>
      <w:r w:rsidRPr="00540184">
        <w:rPr>
          <w:b/>
          <w:bCs/>
          <w:sz w:val="24"/>
          <w:szCs w:val="24"/>
        </w:rPr>
        <w:t>Command: kubectl get pv</w:t>
      </w:r>
    </w:p>
    <w:p w14:paraId="1CECC2CB" w14:textId="77777777" w:rsidR="00A04623" w:rsidRDefault="0037213D">
      <w:pPr>
        <w:pStyle w:val="Heading3"/>
      </w:pPr>
      <w:r>
        <w:t>ClusterRole</w:t>
      </w:r>
    </w:p>
    <w:p w14:paraId="41F9A716" w14:textId="77777777" w:rsidR="00A04623" w:rsidRDefault="0037213D">
      <w:r>
        <w:t>What: Defines permissions (rules) across the entire cluster.</w:t>
      </w:r>
    </w:p>
    <w:p w14:paraId="218BC7D8" w14:textId="77777777" w:rsidR="00A04623" w:rsidRDefault="0037213D">
      <w:r>
        <w:t>Why: Ensures cluster-wide access control for users, groups, or service accounts.</w:t>
      </w:r>
    </w:p>
    <w:p w14:paraId="0A7E5C93" w14:textId="77777777" w:rsidR="00A04623" w:rsidRPr="00540184" w:rsidRDefault="0037213D">
      <w:pPr>
        <w:rPr>
          <w:b/>
          <w:bCs/>
          <w:sz w:val="24"/>
          <w:szCs w:val="24"/>
        </w:rPr>
      </w:pPr>
      <w:r w:rsidRPr="00540184">
        <w:rPr>
          <w:b/>
          <w:bCs/>
          <w:sz w:val="24"/>
          <w:szCs w:val="24"/>
        </w:rPr>
        <w:t>Command: kubectl get clusterroles</w:t>
      </w:r>
    </w:p>
    <w:p w14:paraId="2CB2223C" w14:textId="77777777" w:rsidR="00A04623" w:rsidRDefault="0037213D">
      <w:pPr>
        <w:pStyle w:val="Heading3"/>
      </w:pPr>
      <w:r>
        <w:t>ClusterRoleBinding</w:t>
      </w:r>
    </w:p>
    <w:p w14:paraId="48D81F6E" w14:textId="77777777" w:rsidR="00A04623" w:rsidRDefault="0037213D">
      <w:r>
        <w:t>What: Grants ClusterRole permissions to users/groups/service accounts cluster-wide.</w:t>
      </w:r>
    </w:p>
    <w:p w14:paraId="263A8B51" w14:textId="77777777" w:rsidR="00A04623" w:rsidRDefault="0037213D">
      <w:r>
        <w:t>Why: Ensures security policies are applied across namespaces.</w:t>
      </w:r>
    </w:p>
    <w:p w14:paraId="2EFF596D" w14:textId="77777777" w:rsidR="00A04623" w:rsidRDefault="0037213D">
      <w:r>
        <w:lastRenderedPageBreak/>
        <w:t>Command: kubectl get clusterrolebindings</w:t>
      </w:r>
    </w:p>
    <w:p w14:paraId="15166A84" w14:textId="77777777" w:rsidR="00A04623" w:rsidRDefault="0037213D">
      <w:pPr>
        <w:pStyle w:val="Heading3"/>
      </w:pPr>
      <w:r>
        <w:t>CustomResourceDefinition (CRD)</w:t>
      </w:r>
    </w:p>
    <w:p w14:paraId="1800FB1C" w14:textId="77777777" w:rsidR="00A04623" w:rsidRDefault="0037213D">
      <w:r>
        <w:t>What: Allows users to create custom resources.</w:t>
      </w:r>
    </w:p>
    <w:p w14:paraId="78AE1AA4" w14:textId="77777777" w:rsidR="00A04623" w:rsidRDefault="0037213D">
      <w:r>
        <w:t>Why: Extends Kubernetes functionality beyond built-in resources.</w:t>
      </w:r>
    </w:p>
    <w:p w14:paraId="4A40EBA1" w14:textId="77777777" w:rsidR="00A04623" w:rsidRDefault="0037213D">
      <w:r>
        <w:t>Command: kubectl get crd</w:t>
      </w:r>
    </w:p>
    <w:p w14:paraId="379C689D" w14:textId="77777777" w:rsidR="00A04623" w:rsidRDefault="0037213D">
      <w:pPr>
        <w:pStyle w:val="Heading3"/>
      </w:pPr>
      <w:r>
        <w:t>Namespace</w:t>
      </w:r>
    </w:p>
    <w:p w14:paraId="066622CF" w14:textId="77777777" w:rsidR="00A04623" w:rsidRDefault="0037213D">
      <w:r>
        <w:t>What: A logical partition of the cluster.</w:t>
      </w:r>
    </w:p>
    <w:p w14:paraId="17521586" w14:textId="183C9CE5" w:rsidR="00A04623" w:rsidRDefault="0037213D">
      <w:r>
        <w:t>Why: Used for multi-tenancy, isolation, and resource organization.</w:t>
      </w:r>
    </w:p>
    <w:p w14:paraId="29428773" w14:textId="77777777" w:rsidR="00540184" w:rsidRDefault="00540184" w:rsidP="00540184">
      <w:pPr>
        <w:rPr>
          <w:b/>
          <w:bCs/>
          <w:sz w:val="28"/>
          <w:szCs w:val="28"/>
        </w:rPr>
      </w:pPr>
      <w:r>
        <w:rPr>
          <w:b/>
          <w:bCs/>
          <w:sz w:val="28"/>
          <w:szCs w:val="28"/>
        </w:rPr>
        <w:t>Eks cluster</w:t>
      </w:r>
    </w:p>
    <w:p w14:paraId="78531A9E" w14:textId="77777777" w:rsidR="00540184" w:rsidRDefault="00540184" w:rsidP="00540184">
      <w:pPr>
        <w:rPr>
          <w:b/>
          <w:bCs/>
          <w:sz w:val="28"/>
          <w:szCs w:val="28"/>
        </w:rPr>
      </w:pPr>
    </w:p>
    <w:p w14:paraId="2731296B"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Create a Linux server with ubuntu os for setting up eks cluster</w:t>
      </w:r>
    </w:p>
    <w:p w14:paraId="240EB7D4" w14:textId="63DBD4F8" w:rsidR="00540184" w:rsidRDefault="00540184" w:rsidP="00540184">
      <w:r>
        <w:rPr>
          <w:noProof/>
        </w:rPr>
        <w:drawing>
          <wp:inline distT="0" distB="0" distL="0" distR="0" wp14:anchorId="36C09F66" wp14:editId="5F79EF3D">
            <wp:extent cx="548640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03960"/>
                    </a:xfrm>
                    <a:prstGeom prst="rect">
                      <a:avLst/>
                    </a:prstGeom>
                    <a:noFill/>
                    <a:ln>
                      <a:noFill/>
                    </a:ln>
                  </pic:spPr>
                </pic:pic>
              </a:graphicData>
            </a:graphic>
          </wp:inline>
        </w:drawing>
      </w:r>
    </w:p>
    <w:p w14:paraId="63AEFE34" w14:textId="77777777" w:rsidR="00540184" w:rsidRDefault="00540184" w:rsidP="00540184"/>
    <w:p w14:paraId="4B5B07F4"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Connect your ec2 instance with putty or mobaxterm using shh client</w:t>
      </w:r>
    </w:p>
    <w:p w14:paraId="7E4CE72A" w14:textId="77777777" w:rsidR="00540184" w:rsidRDefault="00540184" w:rsidP="00540184">
      <w:pPr>
        <w:pStyle w:val="ListParagraph"/>
        <w:numPr>
          <w:ilvl w:val="0"/>
          <w:numId w:val="10"/>
        </w:numPr>
        <w:spacing w:after="160" w:line="256" w:lineRule="auto"/>
        <w:rPr>
          <w:rFonts w:ascii="Times New Roman" w:hAnsi="Times New Roman" w:cs="Times New Roman"/>
          <w:sz w:val="28"/>
          <w:szCs w:val="28"/>
        </w:rPr>
      </w:pPr>
      <w:r>
        <w:rPr>
          <w:rFonts w:ascii="Times New Roman" w:hAnsi="Times New Roman" w:cs="Times New Roman"/>
          <w:sz w:val="28"/>
          <w:szCs w:val="28"/>
        </w:rPr>
        <w:t>After that you have to install following cli tools</w:t>
      </w:r>
    </w:p>
    <w:p w14:paraId="674D3A0E" w14:textId="77777777" w:rsidR="00540184" w:rsidRDefault="00540184" w:rsidP="00540184">
      <w:pPr>
        <w:rPr>
          <w:rFonts w:ascii="Times New Roman" w:hAnsi="Times New Roman" w:cs="Times New Roman"/>
          <w:sz w:val="28"/>
          <w:szCs w:val="28"/>
        </w:rPr>
      </w:pPr>
    </w:p>
    <w:p w14:paraId="18B91869" w14:textId="77777777" w:rsidR="00540184" w:rsidRDefault="00540184" w:rsidP="00540184">
      <w:pPr>
        <w:pStyle w:val="ListParagraph"/>
        <w:numPr>
          <w:ilvl w:val="0"/>
          <w:numId w:val="11"/>
        </w:num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t xml:space="preserve">Eksctl </w:t>
      </w:r>
    </w:p>
    <w:p w14:paraId="0FEA2826" w14:textId="77777777" w:rsidR="00540184" w:rsidRDefault="00540184" w:rsidP="00540184">
      <w:pPr>
        <w:rPr>
          <w:rFonts w:ascii="Times New Roman" w:hAnsi="Times New Roman" w:cs="Times New Roman"/>
          <w:sz w:val="28"/>
          <w:szCs w:val="28"/>
        </w:rPr>
      </w:pPr>
      <w:r>
        <w:rPr>
          <w:rFonts w:ascii="Times New Roman" w:hAnsi="Times New Roman" w:cs="Times New Roman"/>
          <w:b/>
          <w:bCs/>
          <w:sz w:val="28"/>
          <w:szCs w:val="28"/>
        </w:rPr>
        <w:t>Description: -</w:t>
      </w:r>
      <w:r>
        <w:rPr>
          <w:rFonts w:ascii="Times New Roman" w:hAnsi="Times New Roman" w:cs="Times New Roman"/>
          <w:sz w:val="28"/>
          <w:szCs w:val="28"/>
        </w:rPr>
        <w:t xml:space="preserve"> eksctl is a simple CLI tool for creating and managing clusters on EKS - Amazon's managed Kubernetes service for EC2. It is written in Go, uses CloudFormation</w:t>
      </w:r>
    </w:p>
    <w:p w14:paraId="2512EF88"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b/>
          <w:bCs/>
          <w:sz w:val="28"/>
          <w:szCs w:val="28"/>
        </w:rPr>
        <w:t xml:space="preserve">Command: </w:t>
      </w:r>
      <w:r>
        <w:rPr>
          <w:rFonts w:ascii="Times New Roman" w:hAnsi="Times New Roman" w:cs="Times New Roman"/>
          <w:sz w:val="28"/>
          <w:szCs w:val="28"/>
        </w:rPr>
        <w:t xml:space="preserve"> </w:t>
      </w:r>
      <w:r>
        <w:rPr>
          <w:rFonts w:ascii="Times New Roman" w:hAnsi="Times New Roman" w:cs="Times New Roman"/>
          <w:color w:val="0070C0"/>
          <w:sz w:val="28"/>
          <w:szCs w:val="28"/>
        </w:rPr>
        <w:t># for ARM systems, set ARCH to: `arm64`, `armv6` or `armv7`</w:t>
      </w:r>
    </w:p>
    <w:p w14:paraId="627BF0F2"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ARCH=amd64</w:t>
      </w:r>
    </w:p>
    <w:p w14:paraId="47D76B20"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PLATFORM=$(uname -s)_$ARCH</w:t>
      </w:r>
    </w:p>
    <w:p w14:paraId="2E358417" w14:textId="77777777" w:rsidR="00540184" w:rsidRDefault="00540184" w:rsidP="00540184">
      <w:pPr>
        <w:rPr>
          <w:rFonts w:ascii="Times New Roman" w:hAnsi="Times New Roman" w:cs="Times New Roman"/>
          <w:color w:val="0070C0"/>
          <w:sz w:val="28"/>
          <w:szCs w:val="28"/>
        </w:rPr>
      </w:pPr>
    </w:p>
    <w:p w14:paraId="56193B8C"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curl -sLO "https://github.com/eksctl-io/eksctl/releases/latest/download/eksctl_$PLATFORM.tar.gz"</w:t>
      </w:r>
    </w:p>
    <w:p w14:paraId="210E57DB" w14:textId="77777777" w:rsidR="00540184" w:rsidRDefault="00540184" w:rsidP="00540184">
      <w:pPr>
        <w:rPr>
          <w:rFonts w:ascii="Times New Roman" w:hAnsi="Times New Roman" w:cs="Times New Roman"/>
          <w:color w:val="0070C0"/>
          <w:sz w:val="28"/>
          <w:szCs w:val="28"/>
        </w:rPr>
      </w:pPr>
    </w:p>
    <w:p w14:paraId="3E4D38E9"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 (Optional) Verify checksum</w:t>
      </w:r>
    </w:p>
    <w:p w14:paraId="338D2002"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curl -sL "https://github.com/eksctl-io/eksctl/releases/latest/download/eksctl_checksums.txt" | grep $PLATFORM | sha256sum --check</w:t>
      </w:r>
    </w:p>
    <w:p w14:paraId="4811ACA4" w14:textId="77777777" w:rsidR="00540184" w:rsidRDefault="00540184" w:rsidP="00540184">
      <w:pPr>
        <w:rPr>
          <w:rFonts w:ascii="Times New Roman" w:hAnsi="Times New Roman" w:cs="Times New Roman"/>
          <w:color w:val="0070C0"/>
          <w:sz w:val="28"/>
          <w:szCs w:val="28"/>
        </w:rPr>
      </w:pPr>
    </w:p>
    <w:p w14:paraId="6918E718"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tar -xzf eksctl_$PLATFORM.tar.gz -C /tmp &amp;&amp; rm eksctl_$PLATFORM.tar.gz</w:t>
      </w:r>
    </w:p>
    <w:p w14:paraId="7B66638C" w14:textId="77777777" w:rsidR="00540184" w:rsidRDefault="00540184" w:rsidP="00540184">
      <w:pPr>
        <w:rPr>
          <w:rFonts w:ascii="Times New Roman" w:hAnsi="Times New Roman" w:cs="Times New Roman"/>
          <w:color w:val="0070C0"/>
          <w:sz w:val="28"/>
          <w:szCs w:val="28"/>
        </w:rPr>
      </w:pPr>
    </w:p>
    <w:p w14:paraId="2205FE47" w14:textId="77777777" w:rsidR="00540184" w:rsidRDefault="00540184" w:rsidP="00540184">
      <w:pPr>
        <w:rPr>
          <w:rFonts w:ascii="Times New Roman" w:hAnsi="Times New Roman" w:cs="Times New Roman"/>
          <w:color w:val="0070C0"/>
          <w:sz w:val="28"/>
          <w:szCs w:val="28"/>
        </w:rPr>
      </w:pPr>
      <w:r>
        <w:rPr>
          <w:rFonts w:ascii="Times New Roman" w:hAnsi="Times New Roman" w:cs="Times New Roman"/>
          <w:color w:val="0070C0"/>
          <w:sz w:val="28"/>
          <w:szCs w:val="28"/>
        </w:rPr>
        <w:t>sudo mv /tmp/eksctl /usr/local/bin</w:t>
      </w:r>
    </w:p>
    <w:p w14:paraId="5AF8AC8E" w14:textId="77777777" w:rsidR="00540184" w:rsidRDefault="00540184" w:rsidP="00540184">
      <w:pPr>
        <w:rPr>
          <w:rFonts w:ascii="Times New Roman" w:hAnsi="Times New Roman" w:cs="Times New Roman"/>
          <w:color w:val="0070C0"/>
          <w:sz w:val="28"/>
          <w:szCs w:val="28"/>
        </w:rPr>
      </w:pPr>
    </w:p>
    <w:p w14:paraId="1100975C" w14:textId="77777777" w:rsidR="00540184" w:rsidRDefault="00540184" w:rsidP="00540184">
      <w:pPr>
        <w:pStyle w:val="ListParagraph"/>
        <w:numPr>
          <w:ilvl w:val="0"/>
          <w:numId w:val="11"/>
        </w:num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t>Kubectl</w:t>
      </w:r>
    </w:p>
    <w:p w14:paraId="5EBB5ABE" w14:textId="77777777" w:rsidR="00540184" w:rsidRDefault="00540184" w:rsidP="00540184">
      <w:pPr>
        <w:rPr>
          <w:rFonts w:ascii="Times New Roman" w:hAnsi="Times New Roman" w:cs="Times New Roman"/>
          <w:sz w:val="28"/>
          <w:szCs w:val="28"/>
          <w:lang w:val="en-IN"/>
        </w:rPr>
      </w:pPr>
      <w:r>
        <w:rPr>
          <w:rFonts w:ascii="Times New Roman" w:hAnsi="Times New Roman" w:cs="Times New Roman"/>
          <w:b/>
          <w:bCs/>
          <w:sz w:val="28"/>
          <w:szCs w:val="28"/>
        </w:rPr>
        <w:t xml:space="preserve">Description: - </w:t>
      </w:r>
      <w:r>
        <w:rPr>
          <w:rFonts w:ascii="Times New Roman" w:hAnsi="Times New Roman" w:cs="Times New Roman"/>
          <w:sz w:val="28"/>
          <w:szCs w:val="28"/>
        </w:rPr>
        <w:t>kubectl is the command-line tool for interacting with Kubernetes clusters. It allows users to manage Kubernetes resources and perform various tasks such as deploying applications, inspecting and modifying cluster resources, and troubleshooting cluster issues.</w:t>
      </w:r>
    </w:p>
    <w:p w14:paraId="54951F50" w14:textId="77777777" w:rsidR="00540184" w:rsidRDefault="00540184" w:rsidP="00540184">
      <w:pPr>
        <w:rPr>
          <w:rFonts w:ascii="Times New Roman" w:hAnsi="Times New Roman" w:cs="Times New Roman"/>
          <w:sz w:val="28"/>
          <w:szCs w:val="28"/>
        </w:rPr>
      </w:pPr>
      <w:r>
        <w:rPr>
          <w:rFonts w:ascii="Times New Roman" w:hAnsi="Times New Roman" w:cs="Times New Roman"/>
          <w:b/>
          <w:bCs/>
          <w:sz w:val="28"/>
          <w:szCs w:val="28"/>
        </w:rPr>
        <w:t xml:space="preserve">Command: - </w:t>
      </w:r>
    </w:p>
    <w:p w14:paraId="77DF164D" w14:textId="77777777" w:rsidR="00540184" w:rsidRDefault="00540184" w:rsidP="00540184">
      <w:pPr>
        <w:pStyle w:val="ListParagraph"/>
        <w:numPr>
          <w:ilvl w:val="0"/>
          <w:numId w:val="12"/>
        </w:numPr>
        <w:spacing w:after="160" w:line="256" w:lineRule="auto"/>
        <w:rPr>
          <w:rFonts w:ascii="Times New Roman" w:hAnsi="Times New Roman" w:cs="Times New Roman"/>
          <w:sz w:val="28"/>
          <w:szCs w:val="28"/>
        </w:rPr>
      </w:pPr>
      <w:r>
        <w:rPr>
          <w:rFonts w:ascii="Times New Roman" w:hAnsi="Times New Roman" w:cs="Times New Roman"/>
          <w:sz w:val="28"/>
          <w:szCs w:val="28"/>
        </w:rPr>
        <w:t>Install kubectl binary with curl on Linux</w:t>
      </w:r>
    </w:p>
    <w:p w14:paraId="44678ACC" w14:textId="77777777" w:rsidR="00540184" w:rsidRDefault="00540184" w:rsidP="00540184">
      <w:pPr>
        <w:rPr>
          <w:rFonts w:ascii="Times New Roman" w:hAnsi="Times New Roman" w:cs="Times New Roman"/>
          <w:sz w:val="28"/>
          <w:szCs w:val="28"/>
        </w:rPr>
      </w:pPr>
      <w:r>
        <w:rPr>
          <w:rFonts w:ascii="Times New Roman" w:hAnsi="Times New Roman" w:cs="Times New Roman"/>
          <w:sz w:val="28"/>
          <w:szCs w:val="28"/>
        </w:rPr>
        <w:t xml:space="preserve">curl -LO </w:t>
      </w:r>
      <w:hyperlink r:id="rId8" w:history="1">
        <w:r>
          <w:rPr>
            <w:rStyle w:val="Hyperlink"/>
            <w:rFonts w:ascii="Times New Roman" w:hAnsi="Times New Roman" w:cs="Times New Roman"/>
          </w:rPr>
          <w:t>https://dl.k8s.io/release/</w:t>
        </w:r>
        <w:r>
          <w:rPr>
            <w:rStyle w:val="Hyperlink"/>
            <w:rFonts w:ascii="Times New Roman" w:hAnsi="Times New Roman" w:cs="Times New Roman"/>
            <w:b/>
            <w:bCs/>
          </w:rPr>
          <w:t>$(</w:t>
        </w:r>
        <w:r>
          <w:rPr>
            <w:rStyle w:val="Hyperlink"/>
            <w:rFonts w:ascii="Times New Roman" w:hAnsi="Times New Roman" w:cs="Times New Roman"/>
          </w:rPr>
          <w:t>curl -L -s https://dl.k8s.io/release/stable.txt</w:t>
        </w:r>
        <w:r>
          <w:rPr>
            <w:rStyle w:val="Hyperlink"/>
            <w:rFonts w:ascii="Times New Roman" w:hAnsi="Times New Roman" w:cs="Times New Roman"/>
            <w:b/>
            <w:bCs/>
          </w:rPr>
          <w:t>)</w:t>
        </w:r>
        <w:r>
          <w:rPr>
            <w:rStyle w:val="Hyperlink"/>
            <w:rFonts w:ascii="Times New Roman" w:hAnsi="Times New Roman" w:cs="Times New Roman"/>
          </w:rPr>
          <w:t>/bin/linux/amd64/kubectl</w:t>
        </w:r>
      </w:hyperlink>
    </w:p>
    <w:p w14:paraId="534493A4"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Validate the binary (optional)</w:t>
      </w:r>
    </w:p>
    <w:p w14:paraId="08E0EB20"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Download the kubectl checksum file:</w:t>
      </w:r>
    </w:p>
    <w:p w14:paraId="37A8D75C"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lastRenderedPageBreak/>
        <w:t xml:space="preserve">curl -LO </w:t>
      </w:r>
      <w:hyperlink r:id="rId9" w:history="1">
        <w:r>
          <w:rPr>
            <w:rStyle w:val="Hyperlink"/>
            <w:rFonts w:ascii="Times New Roman" w:eastAsia="Times New Roman" w:hAnsi="Times New Roman" w:cs="Times New Roman"/>
            <w:lang w:eastAsia="en-IN"/>
          </w:rPr>
          <w:t>https://dl.k8s.io/release/</w:t>
        </w:r>
        <w:r>
          <w:rPr>
            <w:rStyle w:val="Hyperlink"/>
            <w:rFonts w:ascii="Times New Roman" w:eastAsia="Times New Roman" w:hAnsi="Times New Roman" w:cs="Times New Roman"/>
            <w:b/>
            <w:bCs/>
            <w:lang w:eastAsia="en-IN"/>
          </w:rPr>
          <w:t>$(</w:t>
        </w:r>
        <w:r>
          <w:rPr>
            <w:rStyle w:val="Hyperlink"/>
            <w:rFonts w:ascii="Times New Roman" w:eastAsia="Times New Roman" w:hAnsi="Times New Roman" w:cs="Times New Roman"/>
            <w:lang w:eastAsia="en-IN"/>
          </w:rPr>
          <w:t>curl -L -s https://dl.k8s.io/release/stable.txt</w:t>
        </w:r>
        <w:r>
          <w:rPr>
            <w:rStyle w:val="Hyperlink"/>
            <w:rFonts w:ascii="Times New Roman" w:eastAsia="Times New Roman" w:hAnsi="Times New Roman" w:cs="Times New Roman"/>
            <w:b/>
            <w:bCs/>
            <w:lang w:eastAsia="en-IN"/>
          </w:rPr>
          <w:t>)</w:t>
        </w:r>
        <w:r>
          <w:rPr>
            <w:rStyle w:val="Hyperlink"/>
            <w:rFonts w:ascii="Times New Roman" w:eastAsia="Times New Roman" w:hAnsi="Times New Roman" w:cs="Times New Roman"/>
            <w:lang w:eastAsia="en-IN"/>
          </w:rPr>
          <w:t>/bin/linux/amd64/kubectl.sha256</w:t>
        </w:r>
      </w:hyperlink>
    </w:p>
    <w:p w14:paraId="635AA8C1"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Validate the kubectl binary against the checksum file:</w:t>
      </w:r>
    </w:p>
    <w:p w14:paraId="2808E72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echo "</w:t>
      </w:r>
      <w:r>
        <w:rPr>
          <w:rFonts w:ascii="Times New Roman" w:eastAsia="Times New Roman" w:hAnsi="Times New Roman" w:cs="Times New Roman"/>
          <w:b/>
          <w:bCs/>
          <w:color w:val="4F81BD" w:themeColor="accent1"/>
          <w:sz w:val="28"/>
          <w:szCs w:val="28"/>
          <w:lang w:eastAsia="en-IN"/>
        </w:rPr>
        <w:t>$(</w:t>
      </w:r>
      <w:r>
        <w:rPr>
          <w:rFonts w:ascii="Times New Roman" w:eastAsia="Times New Roman" w:hAnsi="Times New Roman" w:cs="Times New Roman"/>
          <w:color w:val="4F81BD" w:themeColor="accent1"/>
          <w:sz w:val="28"/>
          <w:szCs w:val="28"/>
          <w:lang w:eastAsia="en-IN"/>
        </w:rPr>
        <w:t>cat kubectl.sha256</w:t>
      </w:r>
      <w:r>
        <w:rPr>
          <w:rFonts w:ascii="Times New Roman" w:eastAsia="Times New Roman" w:hAnsi="Times New Roman" w:cs="Times New Roman"/>
          <w:b/>
          <w:bCs/>
          <w:color w:val="4F81BD" w:themeColor="accent1"/>
          <w:sz w:val="28"/>
          <w:szCs w:val="28"/>
          <w:lang w:eastAsia="en-IN"/>
        </w:rPr>
        <w:t>)</w:t>
      </w:r>
      <w:r>
        <w:rPr>
          <w:rFonts w:ascii="Times New Roman" w:eastAsia="Times New Roman" w:hAnsi="Times New Roman" w:cs="Times New Roman"/>
          <w:color w:val="4F81BD" w:themeColor="accent1"/>
          <w:sz w:val="28"/>
          <w:szCs w:val="28"/>
          <w:lang w:eastAsia="en-IN"/>
        </w:rPr>
        <w:t xml:space="preserve">  kubectl" | sha256sum –check</w:t>
      </w:r>
    </w:p>
    <w:p w14:paraId="7897AFDB"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Install kubectl</w:t>
      </w:r>
    </w:p>
    <w:p w14:paraId="6E4260B6"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sudo install -o root -g root -m 0755 kubectl /usr/local/bin/kubectl</w:t>
      </w:r>
    </w:p>
    <w:p w14:paraId="03852593"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Test to ensure the version you installed is up-to-date:</w:t>
      </w:r>
    </w:p>
    <w:p w14:paraId="25FF2AD5"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4F81BD" w:themeColor="accent1"/>
          <w:sz w:val="28"/>
          <w:szCs w:val="28"/>
          <w:lang w:eastAsia="en-IN"/>
        </w:rPr>
        <w:t>kubectl version --client</w:t>
      </w:r>
    </w:p>
    <w:p w14:paraId="491AEA38" w14:textId="77777777" w:rsidR="00540184" w:rsidRDefault="00540184" w:rsidP="00540184">
      <w:pPr>
        <w:pStyle w:val="ListParagraph"/>
        <w:numPr>
          <w:ilvl w:val="0"/>
          <w:numId w:val="12"/>
        </w:num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If kubectl version is not visible execute following commands (its optional)</w:t>
      </w:r>
    </w:p>
    <w:p w14:paraId="2898531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chmod +x kubectl</w:t>
      </w:r>
    </w:p>
    <w:p w14:paraId="76B77C27"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mkdir -p ~/.local/bin</w:t>
      </w:r>
    </w:p>
    <w:p w14:paraId="7822E138"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r>
        <w:rPr>
          <w:rFonts w:ascii="Times New Roman" w:eastAsia="Times New Roman" w:hAnsi="Times New Roman" w:cs="Times New Roman"/>
          <w:color w:val="4F81BD" w:themeColor="accent1"/>
          <w:sz w:val="28"/>
          <w:szCs w:val="28"/>
          <w:lang w:eastAsia="en-IN"/>
        </w:rPr>
        <w:t>mv ./kubectl ~/.local/bin/kubectl</w:t>
      </w:r>
    </w:p>
    <w:p w14:paraId="6D2727B0"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4F81BD" w:themeColor="accent1"/>
          <w:sz w:val="28"/>
          <w:szCs w:val="28"/>
          <w:lang w:eastAsia="en-IN"/>
        </w:rPr>
        <w:t>kubectl version --client</w:t>
      </w:r>
    </w:p>
    <w:p w14:paraId="122A7F01" w14:textId="77777777" w:rsidR="00540184" w:rsidRDefault="00540184" w:rsidP="00540184">
      <w:pPr>
        <w:shd w:val="clear" w:color="auto" w:fill="FFFFFF"/>
        <w:spacing w:after="100" w:afterAutospacing="1" w:line="240" w:lineRule="auto"/>
        <w:rPr>
          <w:rFonts w:ascii="Times New Roman" w:eastAsia="Times New Roman" w:hAnsi="Times New Roman" w:cs="Times New Roman"/>
          <w:color w:val="4F81BD" w:themeColor="accent1"/>
          <w:sz w:val="28"/>
          <w:szCs w:val="28"/>
          <w:lang w:eastAsia="en-IN"/>
        </w:rPr>
      </w:pPr>
    </w:p>
    <w:p w14:paraId="03570AC8" w14:textId="77777777" w:rsidR="00540184" w:rsidRDefault="00540184" w:rsidP="00540184">
      <w:pPr>
        <w:pStyle w:val="ListParagraph"/>
        <w:numPr>
          <w:ilvl w:val="0"/>
          <w:numId w:val="11"/>
        </w:numPr>
        <w:spacing w:after="160" w:line="256" w:lineRule="auto"/>
        <w:rPr>
          <w:rFonts w:ascii="Times New Roman" w:eastAsiaTheme="minorHAnsi" w:hAnsi="Times New Roman" w:cs="Times New Roman"/>
          <w:b/>
          <w:bCs/>
          <w:kern w:val="2"/>
          <w:sz w:val="28"/>
          <w:szCs w:val="28"/>
          <w14:ligatures w14:val="standardContextual"/>
        </w:rPr>
      </w:pPr>
      <w:r>
        <w:rPr>
          <w:rFonts w:ascii="Times New Roman" w:hAnsi="Times New Roman" w:cs="Times New Roman"/>
          <w:b/>
          <w:bCs/>
          <w:sz w:val="28"/>
          <w:szCs w:val="28"/>
        </w:rPr>
        <w:t>AWS CLI</w:t>
      </w:r>
    </w:p>
    <w:p w14:paraId="3D453DB9" w14:textId="77777777" w:rsidR="00540184" w:rsidRDefault="00540184" w:rsidP="00540184">
      <w:pPr>
        <w:rPr>
          <w:rFonts w:ascii="Times New Roman" w:hAnsi="Times New Roman" w:cs="Times New Roman"/>
          <w:sz w:val="28"/>
          <w:szCs w:val="28"/>
          <w:lang w:val="en-IN"/>
        </w:rPr>
      </w:pPr>
      <w:r>
        <w:rPr>
          <w:rFonts w:ascii="Times New Roman" w:hAnsi="Times New Roman" w:cs="Times New Roman"/>
          <w:b/>
          <w:bCs/>
          <w:sz w:val="28"/>
          <w:szCs w:val="28"/>
        </w:rPr>
        <w:t>Description: -</w:t>
      </w:r>
      <w:r>
        <w:rPr>
          <w:rFonts w:ascii="Times New Roman" w:hAnsi="Times New Roman" w:cs="Times New Roman"/>
          <w:sz w:val="28"/>
          <w:szCs w:val="28"/>
        </w:rPr>
        <w:t xml:space="preserve"> The </w:t>
      </w:r>
      <w:r>
        <w:rPr>
          <w:rFonts w:ascii="Times New Roman" w:hAnsi="Times New Roman" w:cs="Times New Roman"/>
          <w:b/>
          <w:bCs/>
          <w:sz w:val="28"/>
          <w:szCs w:val="28"/>
        </w:rPr>
        <w:t>AWS Command Line Interface (CLI)</w:t>
      </w:r>
      <w:r>
        <w:rPr>
          <w:rFonts w:ascii="Times New Roman" w:hAnsi="Times New Roman" w:cs="Times New Roman"/>
          <w:sz w:val="28"/>
          <w:szCs w:val="28"/>
        </w:rPr>
        <w:t xml:space="preserve"> is a tool provided by Amazon Web Services that enables users to interact with AWS services from a terminal or command prompt. It allows you to perform various AWS tasks directly from the command line, including managing resources, configuring settings, and automating workflows.</w:t>
      </w:r>
    </w:p>
    <w:p w14:paraId="245DBC59" w14:textId="77777777" w:rsidR="00540184" w:rsidRDefault="00540184" w:rsidP="00540184">
      <w:pPr>
        <w:rPr>
          <w:rFonts w:ascii="Times New Roman" w:hAnsi="Times New Roman" w:cs="Times New Roman"/>
          <w:b/>
          <w:bCs/>
          <w:sz w:val="28"/>
          <w:szCs w:val="28"/>
        </w:rPr>
      </w:pPr>
      <w:r>
        <w:rPr>
          <w:rFonts w:ascii="Times New Roman" w:hAnsi="Times New Roman" w:cs="Times New Roman"/>
          <w:b/>
          <w:bCs/>
          <w:sz w:val="28"/>
          <w:szCs w:val="28"/>
        </w:rPr>
        <w:t>Command: -</w:t>
      </w:r>
    </w:p>
    <w:p w14:paraId="3B0F6984"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apt install unzip -y</w:t>
      </w:r>
    </w:p>
    <w:p w14:paraId="594FB5DB"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curl "https://awscli.amazonaws.com/awscli-exe-linux-x86_64.zip" -o "awscliv2.zip"</w:t>
      </w:r>
    </w:p>
    <w:p w14:paraId="620088A5"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lastRenderedPageBreak/>
        <w:t>unzip awscliv2.zip</w:t>
      </w:r>
    </w:p>
    <w:p w14:paraId="498705F8" w14:textId="77777777" w:rsidR="00540184" w:rsidRDefault="00540184" w:rsidP="00540184">
      <w:pPr>
        <w:rPr>
          <w:rFonts w:ascii="Times New Roman" w:hAnsi="Times New Roman" w:cs="Times New Roman"/>
          <w:color w:val="000000" w:themeColor="text1"/>
          <w:sz w:val="28"/>
          <w:szCs w:val="28"/>
        </w:rPr>
      </w:pPr>
      <w:r>
        <w:rPr>
          <w:rFonts w:ascii="Times New Roman" w:hAnsi="Times New Roman" w:cs="Times New Roman"/>
          <w:color w:val="4F81BD" w:themeColor="accent1"/>
          <w:sz w:val="28"/>
          <w:szCs w:val="28"/>
        </w:rPr>
        <w:t>sudo ./aws/install</w:t>
      </w:r>
    </w:p>
    <w:p w14:paraId="5BFCE7BD" w14:textId="77777777" w:rsidR="00540184" w:rsidRDefault="00540184" w:rsidP="00540184">
      <w:pPr>
        <w:rPr>
          <w:rFonts w:ascii="Times New Roman" w:hAnsi="Times New Roman" w:cs="Times New Roman"/>
          <w:color w:val="000000" w:themeColor="text1"/>
          <w:sz w:val="28"/>
          <w:szCs w:val="28"/>
        </w:rPr>
      </w:pPr>
    </w:p>
    <w:p w14:paraId="1053260A" w14:textId="77777777" w:rsidR="00540184" w:rsidRDefault="00540184" w:rsidP="00540184">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rPr>
        <w:t>Confirm the installation with the following command: -</w:t>
      </w:r>
    </w:p>
    <w:p w14:paraId="60E70215" w14:textId="77777777" w:rsidR="00540184" w:rsidRDefault="00540184" w:rsidP="00540184">
      <w:pPr>
        <w:rPr>
          <w:rFonts w:ascii="Times New Roman" w:hAnsi="Times New Roman" w:cs="Times New Roman"/>
          <w:b/>
          <w:bCs/>
          <w:color w:val="1D8102"/>
          <w:sz w:val="28"/>
          <w:szCs w:val="28"/>
          <w:shd w:val="clear" w:color="auto" w:fill="F9F9F9"/>
        </w:rPr>
      </w:pPr>
      <w:r>
        <w:rPr>
          <w:rFonts w:ascii="Times New Roman" w:hAnsi="Times New Roman" w:cs="Times New Roman"/>
          <w:b/>
          <w:bCs/>
          <w:color w:val="1D8102"/>
          <w:sz w:val="28"/>
          <w:szCs w:val="28"/>
          <w:shd w:val="clear" w:color="auto" w:fill="F9F9F9"/>
        </w:rPr>
        <w:t>aws --version</w:t>
      </w:r>
    </w:p>
    <w:p w14:paraId="1947BF2A" w14:textId="77777777" w:rsidR="00540184" w:rsidRDefault="00540184" w:rsidP="00540184">
      <w:pPr>
        <w:rPr>
          <w:rFonts w:ascii="Times New Roman" w:hAnsi="Times New Roman" w:cs="Times New Roman"/>
          <w:b/>
          <w:bCs/>
          <w:color w:val="1D8102"/>
          <w:sz w:val="28"/>
          <w:szCs w:val="28"/>
          <w:shd w:val="clear" w:color="auto" w:fill="F9F9F9"/>
        </w:rPr>
      </w:pPr>
    </w:p>
    <w:p w14:paraId="707D786F" w14:textId="77777777" w:rsidR="00540184" w:rsidRDefault="00540184" w:rsidP="00540184">
      <w:pPr>
        <w:pStyle w:val="ListParagraph"/>
        <w:numPr>
          <w:ilvl w:val="0"/>
          <w:numId w:val="11"/>
        </w:numPr>
        <w:spacing w:after="160" w:line="256"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AWS access key and secret key</w:t>
      </w:r>
      <w:r>
        <w:rPr>
          <w:rFonts w:ascii="Times New Roman" w:hAnsi="Times New Roman" w:cs="Times New Roman"/>
          <w:color w:val="000000" w:themeColor="text1"/>
          <w:sz w:val="28"/>
          <w:szCs w:val="28"/>
        </w:rPr>
        <w:t xml:space="preserve"> you have to provide before that you have to create one IAM user with administrator access permission then generate access key and secret key and you configure these keys on your terminal</w:t>
      </w:r>
    </w:p>
    <w:p w14:paraId="188233C9" w14:textId="77777777" w:rsidR="00540184" w:rsidRDefault="00540184" w:rsidP="005401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aws configure (execute this command on your terminal)</w:t>
      </w:r>
    </w:p>
    <w:p w14:paraId="56096A6E" w14:textId="4B27CE45" w:rsidR="00540184" w:rsidRDefault="00540184" w:rsidP="0054018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6AFD7A9" wp14:editId="501B8771">
            <wp:extent cx="548640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53160"/>
                    </a:xfrm>
                    <a:prstGeom prst="rect">
                      <a:avLst/>
                    </a:prstGeom>
                    <a:noFill/>
                    <a:ln>
                      <a:noFill/>
                    </a:ln>
                  </pic:spPr>
                </pic:pic>
              </a:graphicData>
            </a:graphic>
          </wp:inline>
        </w:drawing>
      </w:r>
    </w:p>
    <w:p w14:paraId="4244D195" w14:textId="77777777" w:rsidR="00540184" w:rsidRDefault="00540184" w:rsidP="00540184">
      <w:pPr>
        <w:rPr>
          <w:rFonts w:ascii="Times New Roman" w:hAnsi="Times New Roman" w:cs="Times New Roman"/>
          <w:color w:val="000000" w:themeColor="text1"/>
          <w:sz w:val="28"/>
          <w:szCs w:val="28"/>
        </w:rPr>
      </w:pPr>
    </w:p>
    <w:p w14:paraId="65290FE0" w14:textId="77777777" w:rsidR="00540184" w:rsidRDefault="00540184" w:rsidP="00540184">
      <w:pPr>
        <w:rPr>
          <w:rFonts w:ascii="Times New Roman" w:hAnsi="Times New Roman" w:cs="Times New Roman"/>
          <w:color w:val="000000" w:themeColor="text1"/>
          <w:sz w:val="28"/>
          <w:szCs w:val="28"/>
        </w:rPr>
      </w:pPr>
    </w:p>
    <w:p w14:paraId="735300E7" w14:textId="77777777" w:rsidR="00540184" w:rsidRDefault="00540184" w:rsidP="00540184">
      <w:pPr>
        <w:rPr>
          <w:rFonts w:ascii="Times New Roman" w:hAnsi="Times New Roman" w:cs="Times New Roman"/>
          <w:color w:val="000000" w:themeColor="text1"/>
          <w:sz w:val="28"/>
          <w:szCs w:val="28"/>
        </w:rPr>
      </w:pPr>
    </w:p>
    <w:p w14:paraId="525699C6" w14:textId="77777777" w:rsidR="00540184" w:rsidRDefault="00540184" w:rsidP="00540184">
      <w:pPr>
        <w:rPr>
          <w:rFonts w:ascii="Times New Roman" w:hAnsi="Times New Roman" w:cs="Times New Roman"/>
          <w:color w:val="000000" w:themeColor="text1"/>
          <w:sz w:val="28"/>
          <w:szCs w:val="28"/>
        </w:rPr>
      </w:pPr>
    </w:p>
    <w:p w14:paraId="5F562482" w14:textId="77777777" w:rsidR="00540184" w:rsidRDefault="00540184" w:rsidP="00540184">
      <w:pPr>
        <w:rPr>
          <w:rFonts w:ascii="Times New Roman" w:hAnsi="Times New Roman" w:cs="Times New Roman"/>
          <w:color w:val="000000" w:themeColor="text1"/>
          <w:sz w:val="28"/>
          <w:szCs w:val="28"/>
        </w:rPr>
      </w:pPr>
    </w:p>
    <w:p w14:paraId="06C3786E" w14:textId="77777777" w:rsidR="00540184" w:rsidRDefault="00540184" w:rsidP="00540184">
      <w:pPr>
        <w:pStyle w:val="ListParagraph"/>
        <w:numPr>
          <w:ilvl w:val="0"/>
          <w:numId w:val="12"/>
        </w:numPr>
        <w:spacing w:after="160"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you can create eks cluster by executing following command</w:t>
      </w:r>
    </w:p>
    <w:p w14:paraId="13EFC857" w14:textId="77777777" w:rsidR="00540184" w:rsidRDefault="00540184" w:rsidP="00540184">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eksctl create cluster --name &lt;cluster_name&gt;  --region &lt;your_region&gt;  --zones &lt;availability_zones&gt;  --nodegroup-name &lt;nodegroip_name&gt;  --node-type &lt;instance_type&gt; --nodes &lt;no.of.nodes&gt;</w:t>
      </w:r>
    </w:p>
    <w:p w14:paraId="70E563CE" w14:textId="77777777" w:rsidR="00540184" w:rsidRDefault="00540184" w:rsidP="00540184">
      <w:pPr>
        <w:rPr>
          <w:rFonts w:ascii="Times New Roman" w:hAnsi="Times New Roman" w:cs="Times New Roman"/>
          <w:color w:val="000000" w:themeColor="text1"/>
          <w:sz w:val="28"/>
          <w:szCs w:val="28"/>
        </w:rPr>
      </w:pPr>
    </w:p>
    <w:p w14:paraId="2B32CA80" w14:textId="1ACEBA58" w:rsidR="00540184" w:rsidRDefault="00540184" w:rsidP="00540184">
      <w:pPr>
        <w:pStyle w:val="ListParagraph"/>
        <w:numPr>
          <w:ilvl w:val="0"/>
          <w:numId w:val="13"/>
        </w:numPr>
        <w:spacing w:after="160"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Now your cluster is ready as shown below image </w:t>
      </w:r>
      <w:r>
        <w:rPr>
          <w:rFonts w:ascii="Segoe UI Emoji" w:eastAsia="Segoe UI Emoji" w:hAnsi="Segoe UI Emoji" w:cs="Segoe UI Emoji"/>
        </w:rPr>
        <w:t>👇</w:t>
      </w:r>
    </w:p>
    <w:p w14:paraId="568F634B" w14:textId="6F33CEF1" w:rsidR="00540184" w:rsidRDefault="00540184" w:rsidP="0054018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F12C6F" wp14:editId="2090D478">
            <wp:extent cx="54864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5440"/>
                    </a:xfrm>
                    <a:prstGeom prst="rect">
                      <a:avLst/>
                    </a:prstGeom>
                    <a:noFill/>
                    <a:ln>
                      <a:noFill/>
                    </a:ln>
                  </pic:spPr>
                </pic:pic>
              </a:graphicData>
            </a:graphic>
          </wp:inline>
        </w:drawing>
      </w:r>
    </w:p>
    <w:p w14:paraId="55E1296F" w14:textId="77777777" w:rsidR="00540184" w:rsidRDefault="00540184" w:rsidP="00540184">
      <w:pPr>
        <w:rPr>
          <w:lang w:val="en-IN"/>
        </w:rPr>
      </w:pPr>
    </w:p>
    <w:p w14:paraId="685BA906" w14:textId="1F702EFD" w:rsidR="00540184" w:rsidRDefault="00540184"/>
    <w:p w14:paraId="2DC7514A" w14:textId="77777777" w:rsidR="00540184" w:rsidRDefault="00540184"/>
    <w:p w14:paraId="4310839B" w14:textId="018DC8F4" w:rsidR="00A04623" w:rsidRDefault="0037213D">
      <w:r>
        <w:t>Command: kubectl get namespaces</w:t>
      </w:r>
    </w:p>
    <w:p w14:paraId="3762E479" w14:textId="67E3D9C3" w:rsidR="001A7B4B" w:rsidRDefault="001A7B4B"/>
    <w:p w14:paraId="2B25F10C" w14:textId="2787DAD4" w:rsidR="001A7B4B" w:rsidRDefault="001A7B4B">
      <w:pPr>
        <w:rPr>
          <w:b/>
          <w:bCs/>
          <w:sz w:val="28"/>
          <w:szCs w:val="28"/>
        </w:rPr>
      </w:pPr>
      <w:r w:rsidRPr="001A7B4B">
        <w:rPr>
          <w:b/>
          <w:bCs/>
          <w:sz w:val="28"/>
          <w:szCs w:val="28"/>
        </w:rPr>
        <w:t>Namespace</w:t>
      </w:r>
      <w:r>
        <w:rPr>
          <w:b/>
          <w:bCs/>
          <w:sz w:val="28"/>
          <w:szCs w:val="28"/>
        </w:rPr>
        <w:t>-</w:t>
      </w:r>
    </w:p>
    <w:p w14:paraId="63896980" w14:textId="77777777" w:rsidR="001A7B4B" w:rsidRDefault="001A7B4B" w:rsidP="001A7B4B">
      <w:pPr>
        <w:pStyle w:val="Heading3"/>
      </w:pPr>
      <w:r>
        <w:rPr>
          <w:rFonts w:ascii="Segoe UI Emoji" w:hAnsi="Segoe UI Emoji" w:cs="Segoe UI Emoji"/>
        </w:rPr>
        <w:t>🔹</w:t>
      </w:r>
      <w:r>
        <w:t xml:space="preserve"> What is a Namespace?</w:t>
      </w:r>
    </w:p>
    <w:p w14:paraId="29A14804" w14:textId="77777777" w:rsidR="001A7B4B" w:rsidRDefault="001A7B4B" w:rsidP="001A7B4B">
      <w:pPr>
        <w:pStyle w:val="NormalWeb"/>
        <w:numPr>
          <w:ilvl w:val="0"/>
          <w:numId w:val="15"/>
        </w:numPr>
      </w:pPr>
      <w:r>
        <w:t xml:space="preserve">A </w:t>
      </w:r>
      <w:r>
        <w:rPr>
          <w:rStyle w:val="Strong"/>
        </w:rPr>
        <w:t>namespace</w:t>
      </w:r>
      <w:r>
        <w:t xml:space="preserve"> groups resources (Pods, Services, Deployments, ConfigMaps, etc.) logically.</w:t>
      </w:r>
    </w:p>
    <w:p w14:paraId="2B54863D" w14:textId="77777777" w:rsidR="001A7B4B" w:rsidRDefault="001A7B4B" w:rsidP="001A7B4B">
      <w:pPr>
        <w:pStyle w:val="NormalWeb"/>
        <w:numPr>
          <w:ilvl w:val="0"/>
          <w:numId w:val="15"/>
        </w:numPr>
      </w:pPr>
      <w:r>
        <w:t>It’s useful when multiple teams, projects, or environments (like dev, test, prod) share the same cluster.</w:t>
      </w:r>
    </w:p>
    <w:p w14:paraId="64AEA242" w14:textId="77777777" w:rsidR="001A7B4B" w:rsidRDefault="001A7B4B" w:rsidP="001A7B4B">
      <w:pPr>
        <w:pStyle w:val="NormalWeb"/>
        <w:numPr>
          <w:ilvl w:val="0"/>
          <w:numId w:val="15"/>
        </w:numPr>
      </w:pPr>
      <w:r>
        <w:t>Each namespace has its own:</w:t>
      </w:r>
    </w:p>
    <w:p w14:paraId="1A939E7D" w14:textId="77777777" w:rsidR="001A7B4B" w:rsidRDefault="001A7B4B" w:rsidP="001A7B4B">
      <w:pPr>
        <w:pStyle w:val="NormalWeb"/>
        <w:numPr>
          <w:ilvl w:val="1"/>
          <w:numId w:val="15"/>
        </w:numPr>
      </w:pPr>
      <w:r>
        <w:rPr>
          <w:rStyle w:val="Strong"/>
        </w:rPr>
        <w:t>Name scope</w:t>
      </w:r>
      <w:r>
        <w:t xml:space="preserve"> (two resources with the same name can exist in different namespaces).</w:t>
      </w:r>
    </w:p>
    <w:p w14:paraId="2C33D317" w14:textId="77777777" w:rsidR="001A7B4B" w:rsidRDefault="001A7B4B" w:rsidP="001A7B4B">
      <w:pPr>
        <w:pStyle w:val="NormalWeb"/>
        <w:numPr>
          <w:ilvl w:val="1"/>
          <w:numId w:val="15"/>
        </w:numPr>
      </w:pPr>
      <w:r>
        <w:rPr>
          <w:rStyle w:val="Strong"/>
        </w:rPr>
        <w:t>Resource quotas</w:t>
      </w:r>
      <w:r>
        <w:t xml:space="preserve"> (limit CPU, memory, etc.).</w:t>
      </w:r>
    </w:p>
    <w:p w14:paraId="5B35DD3D" w14:textId="1D35BE14" w:rsidR="001A7B4B" w:rsidRDefault="001A7B4B" w:rsidP="001A7B4B">
      <w:pPr>
        <w:pStyle w:val="NormalWeb"/>
        <w:numPr>
          <w:ilvl w:val="1"/>
          <w:numId w:val="15"/>
        </w:numPr>
      </w:pPr>
      <w:r>
        <w:rPr>
          <w:rStyle w:val="Strong"/>
        </w:rPr>
        <w:t>Access control</w:t>
      </w:r>
      <w:r>
        <w:t xml:space="preserve"> (via RBAC).</w:t>
      </w:r>
    </w:p>
    <w:p w14:paraId="7AC8672B" w14:textId="77777777" w:rsidR="001A7B4B" w:rsidRDefault="001A7B4B" w:rsidP="001A7B4B">
      <w:pPr>
        <w:pStyle w:val="Heading2"/>
      </w:pPr>
      <w:r>
        <w:rPr>
          <w:rFonts w:ascii="Segoe UI Emoji" w:hAnsi="Segoe UI Emoji" w:cs="Segoe UI Emoji"/>
        </w:rPr>
        <w:t>🔹</w:t>
      </w:r>
      <w:r>
        <w:t xml:space="preserve"> Why </w:t>
      </w:r>
      <w:r>
        <w:rPr>
          <w:rStyle w:val="Strong"/>
          <w:b/>
          <w:bCs/>
        </w:rPr>
        <w:t>Namespace</w:t>
      </w:r>
      <w:r>
        <w:t>?</w:t>
      </w:r>
    </w:p>
    <w:p w14:paraId="752AC6A4" w14:textId="77777777" w:rsidR="001A7B4B" w:rsidRDefault="001A7B4B" w:rsidP="001A7B4B">
      <w:pPr>
        <w:pStyle w:val="NormalWeb"/>
      </w:pPr>
      <w:r>
        <w:t xml:space="preserve">A </w:t>
      </w:r>
      <w:r>
        <w:rPr>
          <w:rStyle w:val="Strong"/>
        </w:rPr>
        <w:t>namespace</w:t>
      </w:r>
      <w:r>
        <w:t xml:space="preserve"> is needed </w:t>
      </w:r>
      <w:r>
        <w:rPr>
          <w:rStyle w:val="Strong"/>
        </w:rPr>
        <w:t>inside a cluster</w:t>
      </w:r>
      <w:r>
        <w:t xml:space="preserve"> because:</w:t>
      </w:r>
    </w:p>
    <w:p w14:paraId="051382AF" w14:textId="77777777" w:rsidR="001A7B4B" w:rsidRDefault="001A7B4B" w:rsidP="001A7B4B">
      <w:pPr>
        <w:pStyle w:val="NormalWeb"/>
        <w:numPr>
          <w:ilvl w:val="0"/>
          <w:numId w:val="18"/>
        </w:numPr>
      </w:pPr>
      <w:r>
        <w:lastRenderedPageBreak/>
        <w:t xml:space="preserve">It </w:t>
      </w:r>
      <w:r>
        <w:rPr>
          <w:rStyle w:val="Strong"/>
        </w:rPr>
        <w:t>organizes</w:t>
      </w:r>
      <w:r>
        <w:t xml:space="preserve"> resources for different teams/projects/environments.</w:t>
      </w:r>
    </w:p>
    <w:p w14:paraId="588925DA" w14:textId="77777777" w:rsidR="001A7B4B" w:rsidRDefault="001A7B4B" w:rsidP="001A7B4B">
      <w:pPr>
        <w:pStyle w:val="NormalWeb"/>
        <w:numPr>
          <w:ilvl w:val="0"/>
          <w:numId w:val="18"/>
        </w:numPr>
      </w:pPr>
      <w:r>
        <w:t xml:space="preserve">It prevents </w:t>
      </w:r>
      <w:r>
        <w:rPr>
          <w:rStyle w:val="Strong"/>
        </w:rPr>
        <w:t>name conflicts</w:t>
      </w:r>
      <w:r>
        <w:t xml:space="preserve"> (you can have a </w:t>
      </w:r>
      <w:r>
        <w:rPr>
          <w:rStyle w:val="HTMLCode"/>
        </w:rPr>
        <w:t>backend</w:t>
      </w:r>
      <w:r>
        <w:t xml:space="preserve"> service in </w:t>
      </w:r>
      <w:r>
        <w:rPr>
          <w:rStyle w:val="HTMLCode"/>
        </w:rPr>
        <w:t>dev</w:t>
      </w:r>
      <w:r>
        <w:t xml:space="preserve"> and another </w:t>
      </w:r>
      <w:r>
        <w:rPr>
          <w:rStyle w:val="HTMLCode"/>
        </w:rPr>
        <w:t>backend</w:t>
      </w:r>
      <w:r>
        <w:t xml:space="preserve"> service in </w:t>
      </w:r>
      <w:r>
        <w:rPr>
          <w:rStyle w:val="HTMLCode"/>
        </w:rPr>
        <w:t>prod</w:t>
      </w:r>
      <w:r>
        <w:t>).</w:t>
      </w:r>
    </w:p>
    <w:p w14:paraId="207DF177" w14:textId="77777777" w:rsidR="001A7B4B" w:rsidRDefault="001A7B4B" w:rsidP="001A7B4B">
      <w:pPr>
        <w:pStyle w:val="NormalWeb"/>
        <w:numPr>
          <w:ilvl w:val="0"/>
          <w:numId w:val="18"/>
        </w:numPr>
      </w:pPr>
      <w:r>
        <w:t xml:space="preserve">It allows </w:t>
      </w:r>
      <w:r>
        <w:rPr>
          <w:rStyle w:val="Strong"/>
        </w:rPr>
        <w:t>resource quotas</w:t>
      </w:r>
      <w:r>
        <w:t xml:space="preserve"> (limit CPU/memory for each team).</w:t>
      </w:r>
    </w:p>
    <w:p w14:paraId="1AA530D5" w14:textId="5B9B960F" w:rsidR="001A7B4B" w:rsidRDefault="001A7B4B" w:rsidP="001A7B4B">
      <w:pPr>
        <w:pStyle w:val="NormalWeb"/>
        <w:numPr>
          <w:ilvl w:val="0"/>
          <w:numId w:val="18"/>
        </w:numPr>
      </w:pPr>
      <w:r>
        <w:t xml:space="preserve">It supports </w:t>
      </w:r>
      <w:r>
        <w:rPr>
          <w:rStyle w:val="Strong"/>
        </w:rPr>
        <w:t>security boundaries</w:t>
      </w:r>
      <w:r>
        <w:t xml:space="preserve"> with RBAC (who can access what).</w:t>
      </w:r>
    </w:p>
    <w:p w14:paraId="7AD8B3E8" w14:textId="667AD226" w:rsidR="00733566" w:rsidRDefault="00733566" w:rsidP="00733566">
      <w:pPr>
        <w:pStyle w:val="NormalWeb"/>
      </w:pPr>
    </w:p>
    <w:p w14:paraId="10DCFA36" w14:textId="0877AD82" w:rsidR="00733566" w:rsidRDefault="00733566" w:rsidP="00733566">
      <w:pPr>
        <w:pStyle w:val="NormalWeb"/>
      </w:pPr>
    </w:p>
    <w:p w14:paraId="7247F711" w14:textId="2DF809D1" w:rsidR="00733566" w:rsidRDefault="00733566" w:rsidP="00733566">
      <w:pPr>
        <w:pStyle w:val="NormalWeb"/>
      </w:pPr>
      <w:r>
        <w:rPr>
          <w:noProof/>
        </w:rPr>
        <w:drawing>
          <wp:inline distT="0" distB="0" distL="0" distR="0" wp14:anchorId="6CDC3582" wp14:editId="1A58B00E">
            <wp:extent cx="54864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1C9BBD1" w14:textId="77777777" w:rsidR="001A7B4B" w:rsidRDefault="001A7B4B" w:rsidP="001A7B4B">
      <w:pPr>
        <w:pStyle w:val="NormalWeb"/>
      </w:pPr>
    </w:p>
    <w:p w14:paraId="21E2B67B" w14:textId="77777777" w:rsidR="001A7B4B" w:rsidRPr="001A7B4B" w:rsidRDefault="001A7B4B">
      <w:pPr>
        <w:rPr>
          <w:b/>
          <w:bCs/>
          <w:sz w:val="28"/>
          <w:szCs w:val="28"/>
        </w:rPr>
      </w:pPr>
    </w:p>
    <w:p w14:paraId="6B95A78C" w14:textId="038617D2" w:rsidR="00A04623" w:rsidRPr="001A7B4B" w:rsidRDefault="0037213D">
      <w:pPr>
        <w:pStyle w:val="Heading2"/>
        <w:rPr>
          <w:sz w:val="28"/>
          <w:szCs w:val="28"/>
        </w:rPr>
      </w:pPr>
      <w:r w:rsidRPr="001A7B4B">
        <w:rPr>
          <w:sz w:val="28"/>
          <w:szCs w:val="28"/>
        </w:rPr>
        <w:t>2. Namespace Scoped Resources</w:t>
      </w:r>
    </w:p>
    <w:p w14:paraId="4A4C9214" w14:textId="37B809A4" w:rsidR="00540184" w:rsidRPr="00540184" w:rsidRDefault="00540184" w:rsidP="00540184">
      <w:pPr>
        <w:rPr>
          <w:b/>
          <w:bCs/>
          <w:sz w:val="24"/>
          <w:szCs w:val="24"/>
        </w:rPr>
      </w:pPr>
      <w:r w:rsidRPr="00540184">
        <w:rPr>
          <w:b/>
          <w:bCs/>
          <w:sz w:val="24"/>
          <w:szCs w:val="24"/>
        </w:rPr>
        <w:t>Kubectl create ns Shivangi(namespace -name)</w:t>
      </w:r>
    </w:p>
    <w:p w14:paraId="6749A8AF" w14:textId="77777777" w:rsidR="00A04623" w:rsidRDefault="0037213D">
      <w:pPr>
        <w:pStyle w:val="Heading3"/>
      </w:pPr>
      <w:r>
        <w:t>Pod</w:t>
      </w:r>
    </w:p>
    <w:p w14:paraId="0FD9211C" w14:textId="77777777" w:rsidR="00A04623" w:rsidRDefault="0037213D">
      <w:r>
        <w:t>What: The smallest deployable unit in Kubernetes containing one or more containers.</w:t>
      </w:r>
    </w:p>
    <w:p w14:paraId="17D7F95B" w14:textId="77777777" w:rsidR="00A04623" w:rsidRDefault="0037213D">
      <w:r>
        <w:t>Why: Pods are the basic building blocks of applications.</w:t>
      </w:r>
    </w:p>
    <w:p w14:paraId="5385C4CA" w14:textId="77777777" w:rsidR="00A04623" w:rsidRPr="00540184" w:rsidRDefault="0037213D">
      <w:pPr>
        <w:rPr>
          <w:b/>
          <w:bCs/>
          <w:sz w:val="24"/>
          <w:szCs w:val="24"/>
        </w:rPr>
      </w:pPr>
      <w:r w:rsidRPr="00540184">
        <w:rPr>
          <w:b/>
          <w:bCs/>
          <w:sz w:val="24"/>
          <w:szCs w:val="24"/>
        </w:rPr>
        <w:t>Command: kubectl get pods -n &lt;namespace&gt;</w:t>
      </w:r>
    </w:p>
    <w:p w14:paraId="4DDB6415" w14:textId="77777777" w:rsidR="00A04623" w:rsidRDefault="0037213D">
      <w:pPr>
        <w:pStyle w:val="Heading3"/>
      </w:pPr>
      <w:r>
        <w:t>ReplicaSet</w:t>
      </w:r>
    </w:p>
    <w:p w14:paraId="749B4647" w14:textId="77777777" w:rsidR="00A04623" w:rsidRDefault="0037213D">
      <w:r>
        <w:t>What: Ensures a specified number of pod replicas are running.</w:t>
      </w:r>
    </w:p>
    <w:p w14:paraId="03E40B08" w14:textId="77777777" w:rsidR="00A04623" w:rsidRDefault="0037213D">
      <w:r>
        <w:t>Why: Provides high availability and scaling of workloads.</w:t>
      </w:r>
    </w:p>
    <w:p w14:paraId="5E87E17C" w14:textId="77777777" w:rsidR="00A04623" w:rsidRPr="00540184" w:rsidRDefault="0037213D">
      <w:pPr>
        <w:rPr>
          <w:b/>
          <w:bCs/>
          <w:sz w:val="24"/>
          <w:szCs w:val="24"/>
        </w:rPr>
      </w:pPr>
      <w:r w:rsidRPr="00540184">
        <w:rPr>
          <w:b/>
          <w:bCs/>
          <w:sz w:val="24"/>
          <w:szCs w:val="24"/>
        </w:rPr>
        <w:t>Command: kubectl get rs -n &lt;namespace&gt;</w:t>
      </w:r>
    </w:p>
    <w:p w14:paraId="1DE23900" w14:textId="77777777" w:rsidR="00A04623" w:rsidRDefault="0037213D">
      <w:pPr>
        <w:pStyle w:val="Heading3"/>
      </w:pPr>
      <w:r>
        <w:lastRenderedPageBreak/>
        <w:t>Deployment</w:t>
      </w:r>
    </w:p>
    <w:p w14:paraId="0AB17E82" w14:textId="77777777" w:rsidR="00A04623" w:rsidRDefault="0037213D">
      <w:r>
        <w:t>What: Manages ReplicaSets and provides declarative updates to pods.</w:t>
      </w:r>
    </w:p>
    <w:p w14:paraId="564EFBF8" w14:textId="77777777" w:rsidR="00A04623" w:rsidRDefault="0037213D">
      <w:r>
        <w:t>Why: Enables rolling updates and rollback of applications.</w:t>
      </w:r>
    </w:p>
    <w:p w14:paraId="2F254285" w14:textId="77777777" w:rsidR="00A04623" w:rsidRPr="00540184" w:rsidRDefault="0037213D">
      <w:pPr>
        <w:rPr>
          <w:b/>
          <w:bCs/>
          <w:sz w:val="24"/>
          <w:szCs w:val="24"/>
        </w:rPr>
      </w:pPr>
      <w:r w:rsidRPr="00540184">
        <w:rPr>
          <w:b/>
          <w:bCs/>
          <w:sz w:val="24"/>
          <w:szCs w:val="24"/>
        </w:rPr>
        <w:t>Command: kubectl get deployments -n &lt;namespace&gt;</w:t>
      </w:r>
    </w:p>
    <w:p w14:paraId="4375B199" w14:textId="77777777" w:rsidR="00A04623" w:rsidRDefault="0037213D">
      <w:pPr>
        <w:pStyle w:val="Heading3"/>
      </w:pPr>
      <w:r>
        <w:t>Service</w:t>
      </w:r>
    </w:p>
    <w:p w14:paraId="152B06C9" w14:textId="77777777" w:rsidR="00A04623" w:rsidRDefault="0037213D">
      <w:r>
        <w:t>What: An abstraction that defines a logical set of pods and a policy to access them.</w:t>
      </w:r>
    </w:p>
    <w:p w14:paraId="2EB01C72" w14:textId="77777777" w:rsidR="00A04623" w:rsidRDefault="0037213D">
      <w:r>
        <w:t>Why: Provides stable networking and load balancing for applications.</w:t>
      </w:r>
    </w:p>
    <w:p w14:paraId="35400992" w14:textId="77777777" w:rsidR="00A04623" w:rsidRPr="00540184" w:rsidRDefault="0037213D">
      <w:pPr>
        <w:rPr>
          <w:b/>
          <w:bCs/>
          <w:sz w:val="24"/>
          <w:szCs w:val="24"/>
        </w:rPr>
      </w:pPr>
      <w:r w:rsidRPr="00540184">
        <w:rPr>
          <w:b/>
          <w:bCs/>
          <w:sz w:val="24"/>
          <w:szCs w:val="24"/>
        </w:rPr>
        <w:t>Command: kubectl get svc -n &lt;namespace&gt;</w:t>
      </w:r>
    </w:p>
    <w:p w14:paraId="74BBFCCE" w14:textId="77777777" w:rsidR="00A04623" w:rsidRDefault="0037213D">
      <w:pPr>
        <w:pStyle w:val="Heading3"/>
      </w:pPr>
      <w:r>
        <w:t>ConfigMap</w:t>
      </w:r>
    </w:p>
    <w:p w14:paraId="6ADE51B6" w14:textId="77777777" w:rsidR="00A04623" w:rsidRDefault="0037213D">
      <w:r>
        <w:t>What: Stores configuration data in key-value pairs.</w:t>
      </w:r>
    </w:p>
    <w:p w14:paraId="6DF19C17" w14:textId="77777777" w:rsidR="00A04623" w:rsidRDefault="0037213D">
      <w:r>
        <w:t>Why: Decouples configuration from container images.</w:t>
      </w:r>
    </w:p>
    <w:p w14:paraId="68FE0AA0" w14:textId="77777777" w:rsidR="00A04623" w:rsidRDefault="0037213D">
      <w:r w:rsidRPr="00540184">
        <w:rPr>
          <w:b/>
          <w:bCs/>
          <w:sz w:val="24"/>
          <w:szCs w:val="24"/>
        </w:rPr>
        <w:t>Command: kubectl get configmaps -n &lt;namespace</w:t>
      </w:r>
      <w:r>
        <w:t>&gt;</w:t>
      </w:r>
    </w:p>
    <w:p w14:paraId="74EA8818" w14:textId="77777777" w:rsidR="00A04623" w:rsidRDefault="0037213D">
      <w:pPr>
        <w:pStyle w:val="Heading3"/>
      </w:pPr>
      <w:r>
        <w:t>Secret</w:t>
      </w:r>
    </w:p>
    <w:p w14:paraId="6473F71B" w14:textId="77777777" w:rsidR="00A04623" w:rsidRDefault="0037213D">
      <w:r>
        <w:t>What: Stores sensitive information such as passwords, tokens, or keys.</w:t>
      </w:r>
    </w:p>
    <w:p w14:paraId="4FDBA059" w14:textId="77777777" w:rsidR="00A04623" w:rsidRDefault="0037213D">
      <w:r>
        <w:t>Why: Ensures sensitive data is managed securely.</w:t>
      </w:r>
    </w:p>
    <w:p w14:paraId="37A3527F" w14:textId="77777777" w:rsidR="00A04623" w:rsidRDefault="0037213D">
      <w:r>
        <w:t>Command: kubectl get secrets -n &lt;namespace&gt;</w:t>
      </w:r>
    </w:p>
    <w:p w14:paraId="0FA095A6" w14:textId="77777777" w:rsidR="00A04623" w:rsidRDefault="0037213D">
      <w:pPr>
        <w:pStyle w:val="Heading3"/>
      </w:pPr>
      <w:r>
        <w:t>PersistentVolumeClaim (PVC)</w:t>
      </w:r>
    </w:p>
    <w:p w14:paraId="1E99CE09" w14:textId="77777777" w:rsidR="00A04623" w:rsidRDefault="0037213D">
      <w:r>
        <w:t>What: A request for storage by a user.</w:t>
      </w:r>
    </w:p>
    <w:p w14:paraId="0D81E2C0" w14:textId="77777777" w:rsidR="00A04623" w:rsidRDefault="0037213D">
      <w:r>
        <w:t>Why: Allows namespace workloads to consume cluster-wide persistent storage.</w:t>
      </w:r>
    </w:p>
    <w:p w14:paraId="4AE48B0F" w14:textId="77777777" w:rsidR="00A04623" w:rsidRDefault="0037213D">
      <w:r>
        <w:t>Command: kubectl get pvc -n &lt;namespace&gt;</w:t>
      </w:r>
    </w:p>
    <w:p w14:paraId="3CB797D7" w14:textId="77777777" w:rsidR="00A04623" w:rsidRDefault="0037213D">
      <w:pPr>
        <w:pStyle w:val="Heading3"/>
      </w:pPr>
      <w:r>
        <w:t>Role</w:t>
      </w:r>
    </w:p>
    <w:p w14:paraId="6A48E154" w14:textId="77777777" w:rsidR="00A04623" w:rsidRDefault="0037213D">
      <w:r>
        <w:t>What: Defines a set of permissions within a namespace.</w:t>
      </w:r>
    </w:p>
    <w:p w14:paraId="08F945A3" w14:textId="77777777" w:rsidR="00A04623" w:rsidRDefault="0037213D">
      <w:r>
        <w:t>Why: Restricts access control within a namespace.</w:t>
      </w:r>
    </w:p>
    <w:p w14:paraId="5DF123D4" w14:textId="77777777" w:rsidR="00A04623" w:rsidRDefault="0037213D">
      <w:r>
        <w:t>Command: kubectl get roles -n &lt;namespace&gt;</w:t>
      </w:r>
    </w:p>
    <w:p w14:paraId="06F85CE7" w14:textId="77777777" w:rsidR="00A04623" w:rsidRDefault="0037213D">
      <w:pPr>
        <w:pStyle w:val="Heading3"/>
      </w:pPr>
      <w:r>
        <w:t>RoleBinding</w:t>
      </w:r>
    </w:p>
    <w:p w14:paraId="0110B814" w14:textId="77777777" w:rsidR="00A04623" w:rsidRDefault="0037213D">
      <w:r>
        <w:t>What: Grants Role permissions to users/groups/service accounts within a namespace.</w:t>
      </w:r>
    </w:p>
    <w:p w14:paraId="7972868B" w14:textId="77777777" w:rsidR="00A04623" w:rsidRDefault="0037213D">
      <w:r>
        <w:t>Why: Ensures fine-grained security policies.</w:t>
      </w:r>
    </w:p>
    <w:p w14:paraId="39A073F0" w14:textId="77777777" w:rsidR="00A04623" w:rsidRDefault="0037213D">
      <w:r>
        <w:t>Command: kubectl get rolebindings -n &lt;namespace&gt;</w:t>
      </w:r>
    </w:p>
    <w:sectPr w:rsidR="00A046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80040"/>
    <w:multiLevelType w:val="multilevel"/>
    <w:tmpl w:val="A1EA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445DA"/>
    <w:multiLevelType w:val="multilevel"/>
    <w:tmpl w:val="009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C6190"/>
    <w:multiLevelType w:val="hybridMultilevel"/>
    <w:tmpl w:val="9438B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F6315B7"/>
    <w:multiLevelType w:val="hybridMultilevel"/>
    <w:tmpl w:val="4C7EF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5D96060"/>
    <w:multiLevelType w:val="hybridMultilevel"/>
    <w:tmpl w:val="A65498D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C7726AB"/>
    <w:multiLevelType w:val="multilevel"/>
    <w:tmpl w:val="5A80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C45A0"/>
    <w:multiLevelType w:val="multilevel"/>
    <w:tmpl w:val="BDA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90A45"/>
    <w:multiLevelType w:val="multilevel"/>
    <w:tmpl w:val="3EA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C7EC6"/>
    <w:multiLevelType w:val="hybridMultilevel"/>
    <w:tmpl w:val="B4302C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2"/>
  </w:num>
  <w:num w:numId="14">
    <w:abstractNumId w:val="16"/>
  </w:num>
  <w:num w:numId="15">
    <w:abstractNumId w:val="9"/>
  </w:num>
  <w:num w:numId="16">
    <w:abstractNumId w:val="1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B4B"/>
    <w:rsid w:val="0029639D"/>
    <w:rsid w:val="00326F90"/>
    <w:rsid w:val="0037213D"/>
    <w:rsid w:val="00540184"/>
    <w:rsid w:val="00733566"/>
    <w:rsid w:val="00A046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69C50"/>
  <w14:defaultImageDpi w14:val="300"/>
  <w15:docId w15:val="{6FAF8042-B809-4D2B-B2FB-BF19888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40184"/>
    <w:rPr>
      <w:color w:val="0000FF" w:themeColor="hyperlink"/>
      <w:u w:val="single"/>
    </w:rPr>
  </w:style>
  <w:style w:type="paragraph" w:styleId="NormalWeb">
    <w:name w:val="Normal (Web)"/>
    <w:basedOn w:val="Normal"/>
    <w:uiPriority w:val="99"/>
    <w:semiHidden/>
    <w:unhideWhenUsed/>
    <w:rsid w:val="001A7B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A7B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271">
      <w:bodyDiv w:val="1"/>
      <w:marLeft w:val="0"/>
      <w:marRight w:val="0"/>
      <w:marTop w:val="0"/>
      <w:marBottom w:val="0"/>
      <w:divBdr>
        <w:top w:val="none" w:sz="0" w:space="0" w:color="auto"/>
        <w:left w:val="none" w:sz="0" w:space="0" w:color="auto"/>
        <w:bottom w:val="none" w:sz="0" w:space="0" w:color="auto"/>
        <w:right w:val="none" w:sz="0" w:space="0" w:color="auto"/>
      </w:divBdr>
    </w:div>
    <w:div w:id="325715639">
      <w:bodyDiv w:val="1"/>
      <w:marLeft w:val="0"/>
      <w:marRight w:val="0"/>
      <w:marTop w:val="0"/>
      <w:marBottom w:val="0"/>
      <w:divBdr>
        <w:top w:val="none" w:sz="0" w:space="0" w:color="auto"/>
        <w:left w:val="none" w:sz="0" w:space="0" w:color="auto"/>
        <w:bottom w:val="none" w:sz="0" w:space="0" w:color="auto"/>
        <w:right w:val="none" w:sz="0" w:space="0" w:color="auto"/>
      </w:divBdr>
    </w:div>
    <w:div w:id="1095709698">
      <w:bodyDiv w:val="1"/>
      <w:marLeft w:val="0"/>
      <w:marRight w:val="0"/>
      <w:marTop w:val="0"/>
      <w:marBottom w:val="0"/>
      <w:divBdr>
        <w:top w:val="none" w:sz="0" w:space="0" w:color="auto"/>
        <w:left w:val="none" w:sz="0" w:space="0" w:color="auto"/>
        <w:bottom w:val="none" w:sz="0" w:space="0" w:color="auto"/>
        <w:right w:val="none" w:sz="0" w:space="0" w:color="auto"/>
      </w:divBdr>
    </w:div>
    <w:div w:id="1321494814">
      <w:bodyDiv w:val="1"/>
      <w:marLeft w:val="0"/>
      <w:marRight w:val="0"/>
      <w:marTop w:val="0"/>
      <w:marBottom w:val="0"/>
      <w:divBdr>
        <w:top w:val="none" w:sz="0" w:space="0" w:color="auto"/>
        <w:left w:val="none" w:sz="0" w:space="0" w:color="auto"/>
        <w:bottom w:val="none" w:sz="0" w:space="0" w:color="auto"/>
        <w:right w:val="none" w:sz="0" w:space="0" w:color="auto"/>
      </w:divBdr>
    </w:div>
    <w:div w:id="1613515972">
      <w:bodyDiv w:val="1"/>
      <w:marLeft w:val="0"/>
      <w:marRight w:val="0"/>
      <w:marTop w:val="0"/>
      <w:marBottom w:val="0"/>
      <w:divBdr>
        <w:top w:val="none" w:sz="0" w:space="0" w:color="auto"/>
        <w:left w:val="none" w:sz="0" w:space="0" w:color="auto"/>
        <w:bottom w:val="none" w:sz="0" w:space="0" w:color="auto"/>
        <w:right w:val="none" w:sz="0" w:space="0" w:color="auto"/>
      </w:divBdr>
    </w:div>
    <w:div w:id="1794130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k8s.io/release/$(curl%20-L%20-s%20https:/dl.k8s.io/release/stable.txt)/bin/linux/amd64/kubect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l.k8s.io/release/$(curl%20-L%20-s%20https:/dl.k8s.io/release/stable.txt)/bin/linux/amd64/kubectl.sha2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muskan mittal</cp:lastModifiedBy>
  <cp:revision>5</cp:revision>
  <dcterms:created xsi:type="dcterms:W3CDTF">2013-12-23T23:15:00Z</dcterms:created>
  <dcterms:modified xsi:type="dcterms:W3CDTF">2025-09-08T05:10:00Z</dcterms:modified>
  <cp:category/>
</cp:coreProperties>
</file>